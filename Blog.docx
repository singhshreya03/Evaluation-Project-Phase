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240" w:lineRule="auto"/>
        <w:rPr>
          <w:rFonts w:ascii="Arial" w:hAnsi="Arial" w:eastAsia="Times New Roman" w:cs="Arial"/>
          <w:color w:val="000000"/>
          <w:kern w:val="0"/>
          <w14:ligatures w14:val="none"/>
        </w:rPr>
      </w:pPr>
      <w:r>
        <w:rPr>
          <w:rFonts w:hint="default"/>
          <w:lang w:val="en-US"/>
        </w:rPr>
        <w:t>A MACHINE LEARNING MODEL O</w:t>
      </w:r>
      <w:bookmarkStart w:id="0" w:name="_GoBack"/>
      <w:bookmarkEnd w:id="0"/>
      <w:r>
        <w:rPr>
          <w:rFonts w:hint="default"/>
          <w:lang w:val="en-US"/>
        </w:rPr>
        <w:t>N  RAINFALL WEATHER FORECASTING</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t>PROBLEM STATEMENT:  Weather Forecasting</w:t>
      </w:r>
      <w:r>
        <w:rPr>
          <w:rFonts w:ascii="Arial" w:hAnsi="Arial" w:eastAsia="Times New Roman" w:cs="Arial"/>
          <w:color w:val="292929"/>
          <w:kern w:val="0"/>
          <w14:ligatures w14:val="none"/>
        </w:rPr>
        <w:t> is the application of science and technology to predict the </w:t>
      </w:r>
      <w:r>
        <w:rPr>
          <w:rFonts w:ascii="Arial" w:hAnsi="Arial" w:eastAsia="Times New Roman" w:cs="Arial"/>
          <w:b w:val="0"/>
          <w:bCs/>
          <w:color w:val="292929"/>
          <w:kern w:val="0"/>
          <w14:ligatures w14:val="none"/>
        </w:rPr>
        <w:t>conditions of the atmosphere</w:t>
      </w:r>
      <w:r>
        <w:rPr>
          <w:rFonts w:ascii="Arial" w:hAnsi="Arial" w:eastAsia="Times New Roman" w:cs="Arial"/>
          <w:color w:val="292929"/>
          <w:kern w:val="0"/>
          <w14:ligatures w14:val="none"/>
        </w:rPr>
        <w:t> for a given </w:t>
      </w:r>
      <w:r>
        <w:rPr>
          <w:rFonts w:hint="default" w:ascii="Arial" w:hAnsi="Arial" w:eastAsia="Times New Roman" w:cs="Arial"/>
          <w:color w:val="292929"/>
          <w:kern w:val="0"/>
          <w:lang w:val="en-US"/>
          <w14:ligatures w14:val="none"/>
        </w:rPr>
        <w:t>location</w:t>
      </w:r>
      <w:r>
        <w:rPr>
          <w:rFonts w:ascii="Arial" w:hAnsi="Arial" w:eastAsia="Times New Roman" w:cs="Arial"/>
          <w:b/>
          <w:bCs/>
          <w:color w:val="292929"/>
          <w:kern w:val="0"/>
          <w14:ligatures w14:val="none"/>
        </w:rPr>
        <w:t> </w:t>
      </w:r>
      <w:r>
        <w:rPr>
          <w:rFonts w:ascii="Arial" w:hAnsi="Arial" w:eastAsia="Times New Roman" w:cs="Arial"/>
          <w:color w:val="292929"/>
          <w:kern w:val="0"/>
          <w14:ligatures w14:val="none"/>
        </w:rPr>
        <w:t>and </w:t>
      </w:r>
      <w:r>
        <w:rPr>
          <w:rFonts w:hint="default" w:ascii="Arial" w:hAnsi="Arial" w:eastAsia="Times New Roman" w:cs="Arial"/>
          <w:color w:val="292929"/>
          <w:kern w:val="0"/>
          <w:lang w:val="en-US"/>
          <w14:ligatures w14:val="none"/>
        </w:rPr>
        <w:t>time</w:t>
      </w:r>
      <w:r>
        <w:rPr>
          <w:rFonts w:ascii="Arial" w:hAnsi="Arial" w:eastAsia="Times New Roman" w:cs="Arial"/>
          <w:color w:val="292929"/>
          <w:kern w:val="0"/>
          <w14:ligatures w14:val="none"/>
        </w:rPr>
        <w:t>. </w:t>
      </w:r>
      <w:r>
        <w:rPr>
          <w:rFonts w:hint="default" w:ascii="Arial" w:hAnsi="Arial" w:eastAsia="Times New Roman" w:cs="Arial"/>
          <w:color w:val="292929"/>
          <w:kern w:val="0"/>
          <w:lang w:val="en-US"/>
          <w14:ligatures w14:val="none"/>
        </w:rPr>
        <w:t>weather forecasts</w:t>
      </w:r>
      <w:r>
        <w:rPr>
          <w:rFonts w:ascii="Arial" w:hAnsi="Arial" w:eastAsia="Times New Roman" w:cs="Arial"/>
          <w:b/>
          <w:bCs/>
          <w:color w:val="292929"/>
          <w:kern w:val="0"/>
          <w14:ligatures w14:val="none"/>
        </w:rPr>
        <w:t> </w:t>
      </w:r>
      <w:r>
        <w:rPr>
          <w:rFonts w:ascii="Arial" w:hAnsi="Arial" w:eastAsia="Times New Roman" w:cs="Arial"/>
          <w:color w:val="292929"/>
          <w:kern w:val="0"/>
          <w14:ligatures w14:val="none"/>
        </w:rPr>
        <w:t>are made by collecting </w:t>
      </w:r>
      <w:r>
        <w:rPr>
          <w:rFonts w:hint="default" w:ascii="Arial" w:hAnsi="Arial" w:eastAsia="Times New Roman" w:cs="Arial"/>
          <w:color w:val="292929"/>
          <w:kern w:val="0"/>
          <w:lang w:val="en-US"/>
          <w14:ligatures w14:val="none"/>
        </w:rPr>
        <w:t>quantitative data</w:t>
      </w:r>
      <w:r>
        <w:rPr>
          <w:rFonts w:ascii="Arial" w:hAnsi="Arial" w:eastAsia="Times New Roman" w:cs="Arial"/>
          <w:b/>
          <w:bCs/>
          <w:color w:val="292929"/>
          <w:kern w:val="0"/>
          <w14:ligatures w14:val="none"/>
        </w:rPr>
        <w:t> </w:t>
      </w:r>
      <w:r>
        <w:rPr>
          <w:rFonts w:ascii="Arial" w:hAnsi="Arial" w:eastAsia="Times New Roman" w:cs="Arial"/>
          <w:color w:val="292929"/>
          <w:kern w:val="0"/>
          <w14:ligatures w14:val="none"/>
        </w:rPr>
        <w:t>about the </w:t>
      </w:r>
      <w:r>
        <w:rPr>
          <w:rFonts w:hint="default" w:ascii="Arial" w:hAnsi="Arial" w:eastAsia="Times New Roman" w:cs="Arial"/>
          <w:color w:val="292929"/>
          <w:kern w:val="0"/>
          <w:lang w:val="en-US"/>
          <w14:ligatures w14:val="none"/>
        </w:rPr>
        <w:t>current state of the atmosphere</w:t>
      </w:r>
      <w:r>
        <w:rPr>
          <w:rFonts w:ascii="Arial" w:hAnsi="Arial" w:eastAsia="Times New Roman" w:cs="Arial"/>
          <w:color w:val="292929"/>
          <w:kern w:val="0"/>
          <w14:ligatures w14:val="none"/>
        </w:rPr>
        <w:t> at a given place and using meteorology to project how the atmosphere will change.</w:t>
      </w:r>
    </w:p>
    <w:p>
      <w:pPr>
        <w:shd w:val="clear" w:color="auto" w:fill="FFFFFF"/>
        <w:spacing w:after="0" w:line="240" w:lineRule="auto"/>
        <w:outlineLvl w:val="2"/>
        <w:rPr>
          <w:rFonts w:ascii="Arial" w:hAnsi="Arial" w:eastAsia="Times New Roman" w:cs="Arial"/>
          <w:color w:val="000000"/>
          <w:kern w:val="0"/>
          <w14:ligatures w14:val="none"/>
        </w:rPr>
      </w:pPr>
      <w:r>
        <w:rPr>
          <w:rFonts w:ascii="Arial" w:hAnsi="Arial" w:eastAsia="Times New Roman" w:cs="Arial"/>
          <w:color w:val="222222"/>
          <w:kern w:val="0"/>
          <w14:ligatures w14:val="none"/>
        </w:rPr>
        <w:t xml:space="preserve">Rain Dataset is to predict whether or not it will rain tomorrow. The Dataset contains about 10 years of daily weather observations of different locations in Australia. </w:t>
      </w:r>
      <w:r>
        <w:rPr>
          <w:rFonts w:hint="default" w:ascii="Arial" w:hAnsi="Arial" w:eastAsia="Times New Roman" w:cs="Arial"/>
          <w:color w:val="222222"/>
          <w:kern w:val="0"/>
          <w:lang w:val="en-US"/>
          <w14:ligatures w14:val="none"/>
        </w:rPr>
        <w:t>Here, predict two things:</w:t>
      </w:r>
      <w:r>
        <w:rPr>
          <w:rFonts w:ascii="Arial" w:hAnsi="Arial" w:eastAsia="Times New Roman" w:cs="Arial"/>
          <w:color w:val="000000"/>
          <w:kern w:val="0"/>
          <w14:ligatures w14:val="none"/>
        </w:rPr>
        <w:t> </w:t>
      </w:r>
    </w:p>
    <w:p>
      <w:pPr>
        <w:shd w:val="clear" w:color="auto" w:fill="FFFFFF"/>
        <w:spacing w:after="0" w:line="240" w:lineRule="auto"/>
        <w:outlineLvl w:val="2"/>
        <w:rPr>
          <w:rFonts w:ascii="Arial" w:hAnsi="Arial" w:eastAsia="Times New Roman" w:cs="Arial"/>
          <w:color w:val="000000"/>
          <w:kern w:val="0"/>
          <w14:ligatures w14:val="none"/>
        </w:rPr>
      </w:pPr>
      <w:r>
        <w:rPr>
          <w:rFonts w:hint="default" w:ascii="Arial" w:hAnsi="Arial" w:eastAsia="Times New Roman" w:cs="Arial"/>
          <w:b/>
          <w:bCs/>
          <w:color w:val="222222"/>
          <w:kern w:val="0"/>
          <w:lang w:val="en-US"/>
          <w14:ligatures w14:val="none"/>
        </w:rPr>
        <w:t>1</w:t>
      </w:r>
      <w:r>
        <w:rPr>
          <w:rFonts w:ascii="Arial" w:hAnsi="Arial" w:eastAsia="Times New Roman" w:cs="Arial"/>
          <w:b/>
          <w:bCs/>
          <w:color w:val="222222"/>
          <w:kern w:val="0"/>
          <w14:ligatures w14:val="none"/>
        </w:rPr>
        <w:t>. Problem Statement: </w:t>
      </w:r>
    </w:p>
    <w:p>
      <w:pPr>
        <w:shd w:val="clear" w:color="auto" w:fill="FFFFFF"/>
        <w:spacing w:line="240" w:lineRule="auto"/>
        <w:rPr>
          <w:rFonts w:hint="default" w:ascii="Arial Bold" w:hAnsi="Arial Bold" w:eastAsia="Times New Roman Bold" w:cs="Arial"/>
          <w:b/>
          <w:color w:val="000000"/>
          <w:kern w:val="0"/>
          <w:lang w:val="en-US"/>
          <w14:ligatures w14:val="none"/>
        </w:rPr>
      </w:pPr>
      <w:r>
        <w:rPr>
          <w:rFonts w:ascii="Arial" w:hAnsi="Arial" w:eastAsia="Times New Roman" w:cs="Arial"/>
          <w:color w:val="222222"/>
          <w:kern w:val="0"/>
          <w14:ligatures w14:val="none"/>
        </w:rPr>
        <w:t xml:space="preserve">a) Design a predictive model with the use of machine learning algorithms to forecast </w:t>
      </w:r>
      <w:r>
        <w:rPr>
          <w:rFonts w:hint="default" w:ascii="Arial" w:hAnsi="Arial" w:eastAsia="Times New Roman" w:cs="Arial"/>
          <w:color w:val="222222"/>
          <w:kern w:val="0"/>
          <w:lang w:val="en-US"/>
          <w14:ligatures w14:val="none"/>
        </w:rPr>
        <w:t>whether or not it will rain tomorrow</w:t>
      </w:r>
      <w:r>
        <w:rPr>
          <w:rFonts w:ascii="Arial" w:hAnsi="Arial" w:eastAsia="Times New Roman" w:cs="Arial"/>
          <w:color w:val="000000"/>
          <w:kern w:val="0"/>
          <w14:ligatures w14:val="none"/>
        </w:rPr>
        <w:t xml:space="preserve">b)  </w:t>
      </w:r>
      <w:r>
        <w:rPr>
          <w:rFonts w:ascii="Arial" w:hAnsi="Arial" w:eastAsia="Times New Roman" w:cs="Arial"/>
          <w:color w:val="222222"/>
          <w:kern w:val="0"/>
          <w14:ligatures w14:val="none"/>
        </w:rPr>
        <w:t xml:space="preserve">Design a predictive model with the use of machine learning algorithms to </w:t>
      </w:r>
      <w:r>
        <w:rPr>
          <w:rFonts w:hint="default" w:ascii="Arial" w:hAnsi="Arial" w:eastAsia="Times New Roman" w:cs="Arial"/>
          <w:color w:val="222222"/>
          <w:kern w:val="0"/>
          <w:lang w:val="en-US"/>
          <w14:ligatures w14:val="none"/>
        </w:rPr>
        <w:t>predict how much rainfall could be there</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br w:type="textWrapping"/>
      </w:r>
      <w:r>
        <w:rPr>
          <w:rFonts w:hint="default" w:ascii="Arial" w:hAnsi="Arial" w:eastAsia="Times New Roman" w:cs="Arial"/>
          <w:color w:val="222222"/>
          <w:kern w:val="0"/>
          <w:lang w:val="en-US"/>
          <w14:ligatures w14:val="none"/>
        </w:rPr>
        <w:t xml:space="preserve">2. </w:t>
      </w:r>
      <w:r>
        <w:rPr>
          <w:rFonts w:hint="default" w:ascii="Arial Bold" w:hAnsi="Arial Bold" w:eastAsia="Times New Roman Bold" w:cs="Arial"/>
          <w:b/>
          <w:color w:val="222222"/>
          <w:kern w:val="0"/>
          <w:lang w:val="en-US"/>
          <w14:ligatures w14:val="none"/>
        </w:rPr>
        <w:t xml:space="preserve">DATA ANALYSIS:  </w:t>
      </w:r>
    </w:p>
    <w:p>
      <w:pPr>
        <w:pStyle w:val="4"/>
        <w:keepNext w:val="0"/>
        <w:keepLines w:val="0"/>
        <w:widowControl/>
        <w:suppressLineNumbers w:val="0"/>
        <w:rPr>
          <w:rFonts w:ascii="Arial Bold" w:hAnsi="Arial Bold" w:eastAsia="Arial Unicode MS"/>
          <w:b/>
          <w:bCs/>
          <w:sz w:val="20"/>
        </w:rPr>
      </w:pPr>
      <w:r>
        <w:rPr>
          <w:rFonts w:hint="default"/>
          <w:lang w:val="en-US"/>
        </w:rPr>
        <w:br w:type="textWrapping"/>
      </w:r>
      <w:r>
        <w:rPr>
          <w:rFonts w:ascii="Arial Bold" w:hAnsi="Arial Bold" w:eastAsia="Arial Unicode MS"/>
          <w:b/>
          <w:bCs/>
          <w:sz w:val="20"/>
        </w:rPr>
        <w:t>Step 1: Data Collection</w:t>
      </w:r>
    </w:p>
    <w:p>
      <w:pPr>
        <w:keepNext w:val="0"/>
        <w:keepLines w:val="0"/>
        <w:widowControl/>
        <w:numPr>
          <w:ilvl w:val="0"/>
          <w:numId w:val="11"/>
        </w:numPr>
        <w:suppressLineNumbers w:val="0"/>
        <w:spacing w:before="0" w:beforeAutospacing="1" w:after="0" w:afterAutospacing="1"/>
        <w:ind w:left="720" w:firstLine="0"/>
      </w:pPr>
      <w:r>
        <w:rPr>
          <w:rStyle w:val="92"/>
        </w:rPr>
        <w:t>Historical Rainfall Data</w:t>
      </w:r>
      <w:r>
        <w:t>: Gather past rainfall data from reliable sources such as meteorological departments, climate data repositories, or public datasets.</w:t>
      </w:r>
    </w:p>
    <w:p>
      <w:pPr>
        <w:keepNext w:val="0"/>
        <w:keepLines w:val="0"/>
        <w:widowControl/>
        <w:numPr>
          <w:ilvl w:val="0"/>
          <w:numId w:val="11"/>
        </w:numPr>
        <w:suppressLineNumbers w:val="0"/>
        <w:spacing w:before="0" w:beforeAutospacing="1" w:after="0" w:afterAutospacing="1"/>
        <w:ind w:left="720" w:firstLine="0"/>
      </w:pPr>
      <w:r>
        <w:rPr>
          <w:rStyle w:val="92"/>
        </w:rPr>
        <w:t>Weather Variables</w:t>
      </w:r>
      <w:r>
        <w:t>: Collect other weather-related data such as temperature, humidity, wind speed, atmospheric pressure, and historical weather conditions.</w:t>
      </w:r>
    </w:p>
    <w:p>
      <w:pPr>
        <w:pStyle w:val="4"/>
        <w:keepNext w:val="0"/>
        <w:keepLines w:val="0"/>
        <w:widowControl/>
        <w:suppressLineNumbers w:val="0"/>
      </w:pPr>
      <w:r>
        <w:t>Step 2: Data Cleaning</w:t>
      </w:r>
    </w:p>
    <w:p>
      <w:pPr>
        <w:keepNext w:val="0"/>
        <w:keepLines w:val="0"/>
        <w:widowControl/>
        <w:numPr>
          <w:ilvl w:val="0"/>
          <w:numId w:val="12"/>
        </w:numPr>
        <w:suppressLineNumbers w:val="0"/>
        <w:spacing w:before="0" w:beforeAutospacing="1" w:after="0" w:afterAutospacing="1"/>
        <w:ind w:left="720" w:firstLine="0"/>
      </w:pPr>
      <w:r>
        <w:rPr>
          <w:rStyle w:val="92"/>
        </w:rPr>
        <w:t>Handling Missing Values</w:t>
      </w:r>
      <w:r>
        <w:t>: Replace or remove missing values using methods such as mean imputation, median imputation, or more sophisticated techniques like K-Nearest Neighbors (KNN).</w:t>
      </w:r>
    </w:p>
    <w:p>
      <w:pPr>
        <w:keepNext w:val="0"/>
        <w:keepLines w:val="0"/>
        <w:widowControl/>
        <w:numPr>
          <w:ilvl w:val="0"/>
          <w:numId w:val="12"/>
        </w:numPr>
        <w:suppressLineNumbers w:val="0"/>
        <w:spacing w:before="0" w:beforeAutospacing="1" w:after="0" w:afterAutospacing="1"/>
        <w:ind w:left="720" w:firstLine="0"/>
      </w:pPr>
      <w:r>
        <w:rPr>
          <w:rStyle w:val="92"/>
        </w:rPr>
        <w:t>Outlier Detection</w:t>
      </w:r>
      <w:r>
        <w:t>: Identify and handle outliers that could skew the analysis.</w:t>
      </w:r>
    </w:p>
    <w:p>
      <w:pPr>
        <w:keepNext w:val="0"/>
        <w:keepLines w:val="0"/>
        <w:widowControl/>
        <w:numPr>
          <w:ilvl w:val="0"/>
          <w:numId w:val="12"/>
        </w:numPr>
        <w:suppressLineNumbers w:val="0"/>
        <w:spacing w:before="0" w:beforeAutospacing="1" w:after="0" w:afterAutospacing="1"/>
        <w:ind w:left="720" w:firstLine="0"/>
      </w:pPr>
      <w:r>
        <w:rPr>
          <w:rStyle w:val="92"/>
        </w:rPr>
        <w:t>Data Normalization</w:t>
      </w:r>
      <w:r>
        <w:t>: Normalize the data to ensure consistent scales, especially if different variables have different units.</w:t>
      </w:r>
    </w:p>
    <w:p>
      <w:pPr>
        <w:ind w:firstLine="200"/>
        <w:rPr>
          <w:rFonts w:hint="default"/>
          <w:lang w:val="en-US"/>
        </w:rPr>
      </w:pPr>
    </w:p>
    <w:p>
      <w:pPr>
        <w:pStyle w:val="4"/>
        <w:keepNext w:val="0"/>
        <w:keepLines w:val="0"/>
        <w:widowControl/>
        <w:suppressLineNumbers w:val="0"/>
      </w:pPr>
      <w:r>
        <w:rPr>
          <w:rFonts w:ascii="SimSun" w:hAnsi="SimSun" w:eastAsia="SimSun" w:cs="SimSun"/>
          <w:snapToGrid w:val="0"/>
          <w:color w:val="auto"/>
          <w:kern w:val="0"/>
          <w:sz w:val="24"/>
          <w:szCs w:val="24"/>
          <w:lang w:val="en-US" w:eastAsia="zh-CN" w:bidi="ar"/>
        </w:rPr>
        <w:t xml:space="preserve">Step 3: </w:t>
      </w:r>
      <w:r>
        <w:t>Feature Engineering</w:t>
      </w:r>
    </w:p>
    <w:p>
      <w:pPr>
        <w:keepNext w:val="0"/>
        <w:keepLines w:val="0"/>
        <w:widowControl/>
        <w:numPr>
          <w:ilvl w:val="0"/>
          <w:numId w:val="13"/>
        </w:numPr>
        <w:suppressLineNumbers w:val="0"/>
        <w:spacing w:before="0" w:beforeAutospacing="1" w:after="0" w:afterAutospacing="1"/>
        <w:ind w:left="720" w:firstLine="0"/>
      </w:pPr>
      <w:r>
        <w:rPr>
          <w:rStyle w:val="92"/>
        </w:rPr>
        <w:t>Lag Features</w:t>
      </w:r>
      <w:r>
        <w:t>: Create lag features to capture the temporal dependencies in the rainfall data.</w:t>
      </w:r>
    </w:p>
    <w:p>
      <w:pPr>
        <w:keepNext w:val="0"/>
        <w:keepLines w:val="0"/>
        <w:widowControl/>
        <w:numPr>
          <w:ilvl w:val="0"/>
          <w:numId w:val="13"/>
        </w:numPr>
        <w:suppressLineNumbers w:val="0"/>
        <w:spacing w:before="0" w:beforeAutospacing="1" w:after="0" w:afterAutospacing="1"/>
        <w:ind w:left="720" w:firstLine="0"/>
      </w:pPr>
      <w:r>
        <w:rPr>
          <w:rStyle w:val="92"/>
        </w:rPr>
        <w:t>Seasonal Features</w:t>
      </w:r>
      <w:r>
        <w:t>: Extract seasonal features like month, quarter, or specific seasons that might affect rainfall patterns.</w:t>
      </w:r>
    </w:p>
    <w:p>
      <w:pPr>
        <w:keepNext w:val="0"/>
        <w:keepLines w:val="0"/>
        <w:widowControl/>
        <w:numPr>
          <w:ilvl w:val="0"/>
          <w:numId w:val="13"/>
        </w:numPr>
        <w:suppressLineNumbers w:val="0"/>
        <w:spacing w:before="0" w:beforeAutospacing="1" w:after="0" w:afterAutospacing="1"/>
        <w:ind w:left="720" w:firstLine="0"/>
      </w:pPr>
      <w:r>
        <w:rPr>
          <w:rStyle w:val="92"/>
        </w:rPr>
        <w:t>Interaction Features</w:t>
      </w:r>
      <w:r>
        <w:t>: Create new features by combining existing ones to capture interactions between variables.</w:t>
      </w:r>
    </w:p>
    <w:p>
      <w:pPr>
        <w:keepNext w:val="0"/>
        <w:keepLines w:val="0"/>
        <w:widowControl/>
        <w:numPr>
          <w:ilvl w:val="0"/>
          <w:numId w:val="14"/>
        </w:numPr>
        <w:suppressLineNumbers w:val="0"/>
      </w:pPr>
      <w:r>
        <w:rPr>
          <w:rFonts w:hint="default" w:ascii="Times New Roman Bold" w:hAnsi="Times New Roman Bold"/>
          <w:b/>
          <w:lang w:val="en-US"/>
        </w:rPr>
        <w:t>EDA CONCLUDING REMARKS:</w:t>
      </w:r>
      <w:r>
        <w:rPr>
          <w:rFonts w:hint="default" w:ascii="Times New Roman Bold" w:hAnsi="Times New Roman Bold"/>
          <w:b/>
          <w:lang w:val="en-US"/>
        </w:rPr>
        <w:br w:type="textWrapping"/>
      </w:r>
      <w:r>
        <w:rPr>
          <w:rFonts w:hint="default" w:ascii="Times New Roman Bold" w:hAnsi="Times New Roman Bold"/>
          <w:b/>
          <w:lang w:val="en-US"/>
        </w:rPr>
        <w:br w:type="textWrapping"/>
      </w:r>
      <w:r>
        <w:rPr>
          <w:rFonts w:hint="eastAsia" w:ascii="SimSun" w:hAnsi="SimSun" w:eastAsia="SimSun" w:cs="SimSun"/>
          <w:sz w:val="24"/>
        </w:rPr>
        <w:t xml:space="preserve">  </w:t>
      </w:r>
      <w:r>
        <w:t>The dataset comprises historical weather data, including key variables such as rainfall, temperature, humidity, and wind speed.</w:t>
      </w:r>
    </w:p>
    <w:p>
      <w:pPr>
        <w:keepNext w:val="0"/>
        <w:keepLines w:val="0"/>
        <w:widowControl/>
        <w:suppressLineNumbers w:val="0"/>
      </w:pPr>
      <w:r>
        <w:rPr>
          <w:rFonts w:hint="eastAsia" w:ascii="SimSun" w:hAnsi="SimSun" w:eastAsia="SimSun" w:cs="SimSun"/>
          <w:sz w:val="24"/>
        </w:rPr>
        <w:t xml:space="preserve">  </w:t>
      </w:r>
      <w:r>
        <w:t>Data quality checks revealed missing values in some variables, which were addressed using forward fill imputation.</w:t>
      </w:r>
    </w:p>
    <w:p>
      <w:pPr>
        <w:keepNext w:val="0"/>
        <w:keepLines w:val="0"/>
        <w:widowControl/>
        <w:numPr>
          <w:ilvl w:val="0"/>
          <w:numId w:val="15"/>
        </w:numPr>
        <w:suppressLineNumbers w:val="0"/>
        <w:spacing w:before="0" w:beforeAutospacing="1" w:after="0" w:afterAutospacing="1"/>
        <w:ind w:left="720" w:firstLine="0"/>
      </w:pPr>
      <w:r>
        <w:rPr>
          <w:rFonts w:hint="eastAsia" w:ascii="SimSun" w:hAnsi="SimSun" w:eastAsia="SimSun" w:cs="SimSun"/>
          <w:sz w:val="24"/>
        </w:rPr>
        <w:t xml:space="preserve">  </w:t>
      </w:r>
      <w:r>
        <w:t>Outliers were detected in the rainfall data, which might indicate unusual weather events. These outliers were retained for analysis to understand extreme weather conditions.</w:t>
      </w:r>
      <w:r>
        <w:br w:type="textWrapping"/>
      </w:r>
      <w:r>
        <w:br w:type="textWrapping"/>
      </w:r>
      <w:r>
        <w:br w:type="textWrapping"/>
      </w:r>
      <w:r>
        <w:rPr>
          <w:rFonts w:hint="eastAsia" w:ascii="SimSun" w:hAnsi="SimSun" w:eastAsia="SimSun" w:cs="SimSun"/>
          <w:sz w:val="24"/>
        </w:rPr>
        <w:t xml:space="preserve">  </w:t>
      </w:r>
      <w:r>
        <w:t>The mean, median, and standard deviation of rainfall were calculated, providing insights into the central tendency and dispersion of rainfall distribution.</w:t>
      </w:r>
    </w:p>
    <w:p>
      <w:pPr>
        <w:keepNext w:val="0"/>
        <w:keepLines w:val="0"/>
        <w:widowControl/>
        <w:numPr>
          <w:numId w:val="0"/>
        </w:numPr>
        <w:suppressLineNumbers w:val="0"/>
        <w:spacing w:before="0" w:beforeAutospacing="1" w:after="0" w:afterAutospacing="1"/>
        <w:ind w:left="720" w:leftChars="0"/>
      </w:pPr>
      <w:r>
        <w:t>Rainfall shows a right-skewed distribution, indicating that most days have low rainfall, with a few days experiencing heavy rainfall.</w:t>
      </w:r>
    </w:p>
    <w:p>
      <w:pPr>
        <w:keepNext w:val="0"/>
        <w:keepLines w:val="0"/>
        <w:widowControl/>
        <w:suppressLineNumbers w:val="0"/>
      </w:pPr>
      <w:r>
        <w:rPr>
          <w:rFonts w:hint="default"/>
          <w:lang w:val="en-US"/>
        </w:rPr>
        <w:br w:type="textWrapping"/>
      </w:r>
      <w:r>
        <w:rPr>
          <w:rFonts w:hint="default"/>
          <w:lang w:val="en-US"/>
        </w:rPr>
        <w:br w:type="textWrapping"/>
      </w:r>
      <w:r>
        <w:rPr>
          <w:rFonts w:hint="eastAsia" w:ascii="SimSun" w:hAnsi="SimSun" w:eastAsia="SimSun" w:cs="SimSun"/>
          <w:sz w:val="24"/>
        </w:rPr>
        <w:t xml:space="preserve">   </w:t>
      </w:r>
      <w:r>
        <w:t>Correlation matrices revealed significant relationships between rainfall and other weather variables. For instance, humidity showed a positive correlation with rainfall, while temperature exhibited a more complex relationship.</w:t>
      </w:r>
      <w:r>
        <w:br w:type="textWrapping"/>
      </w:r>
    </w:p>
    <w:p>
      <w:pPr>
        <w:keepNext w:val="0"/>
        <w:keepLines w:val="0"/>
        <w:widowControl/>
        <w:suppressLineNumbers w:val="0"/>
      </w:pPr>
      <w:r>
        <w:rPr>
          <w:rFonts w:hint="eastAsia" w:ascii="SimSun" w:hAnsi="SimSun" w:eastAsia="SimSun" w:cs="SimSun"/>
          <w:sz w:val="24"/>
        </w:rPr>
        <w:t xml:space="preserve">  </w:t>
      </w:r>
      <w:r>
        <w:t>These correlations suggest potential predictive power for these variables in forecasting rainfall.</w:t>
      </w:r>
    </w:p>
    <w:p>
      <w:pPr>
        <w:keepNext w:val="0"/>
        <w:keepLines w:val="0"/>
        <w:widowControl/>
        <w:suppressLineNumbers w:val="0"/>
        <w:rPr>
          <w:rFonts w:hint="default"/>
          <w:lang w:val="en-US"/>
        </w:rPr>
      </w:pPr>
      <w:r>
        <w:br w:type="textWrapping"/>
      </w:r>
      <w:r>
        <w:rPr>
          <w:rFonts w:hint="default"/>
          <w:lang w:val="en-US"/>
        </w:rPr>
        <w:t>VISUALIZATION:</w:t>
      </w:r>
    </w:p>
    <w:p>
      <w:pPr>
        <w:keepNext w:val="0"/>
        <w:keepLines w:val="0"/>
        <w:widowControl/>
        <w:numPr>
          <w:ilvl w:val="0"/>
          <w:numId w:val="16"/>
        </w:numPr>
        <w:suppressLineNumbers w:val="0"/>
        <w:spacing w:before="0" w:beforeAutospacing="1" w:after="0" w:afterAutospacing="1"/>
        <w:ind w:left="720" w:firstLine="0"/>
      </w:pPr>
      <w:r>
        <w:rPr>
          <w:rFonts w:hint="eastAsia" w:ascii="SimSun" w:hAnsi="SimSun" w:eastAsia="SimSun" w:cs="SimSun"/>
          <w:sz w:val="24"/>
        </w:rPr>
        <w:t xml:space="preserve"> </w:t>
      </w:r>
      <w:r>
        <w:t>Scatter plots and pair plots were used to visualize the relationships between different variables, providing intuitive insights into data patterns.</w:t>
      </w:r>
    </w:p>
    <w:p>
      <w:pPr>
        <w:pStyle w:val="85"/>
        <w:keepNext w:val="0"/>
        <w:keepLines w:val="0"/>
        <w:widowControl/>
        <w:suppressLineNumbers w:val="0"/>
      </w:pPr>
      <w:r>
        <w:t>Box plots highlighted the presence of outliers and the distribution of rainfall across different seasons and months.</w:t>
      </w:r>
      <w:r>
        <w:br w:type="textWrapping"/>
      </w:r>
      <w:r>
        <w:br w:type="textWrapping"/>
      </w:r>
      <w:r>
        <w:br w:type="textWrapping"/>
      </w:r>
      <w:r>
        <w:rPr>
          <w:rFonts w:hint="default"/>
          <w:lang w:val="en-US"/>
        </w:rPr>
        <w:t>KEY FINDINGS</w:t>
      </w:r>
      <w:r>
        <w:t>:</w:t>
      </w:r>
    </w:p>
    <w:p>
      <w:pPr>
        <w:keepNext w:val="0"/>
        <w:keepLines w:val="0"/>
        <w:widowControl/>
        <w:numPr>
          <w:ilvl w:val="0"/>
          <w:numId w:val="17"/>
        </w:numPr>
        <w:suppressLineNumbers w:val="0"/>
        <w:spacing w:before="0" w:beforeAutospacing="1" w:after="0" w:afterAutospacing="1"/>
        <w:ind w:left="720" w:firstLine="0"/>
      </w:pPr>
      <w:r>
        <w:t>Rainfall exhibits strong seasonality with pronounced peaks during the rainy season.</w:t>
      </w:r>
    </w:p>
    <w:p>
      <w:pPr>
        <w:keepNext w:val="0"/>
        <w:keepLines w:val="0"/>
        <w:widowControl/>
        <w:numPr>
          <w:ilvl w:val="0"/>
          <w:numId w:val="17"/>
        </w:numPr>
        <w:suppressLineNumbers w:val="0"/>
        <w:spacing w:before="0" w:beforeAutospacing="1" w:after="0" w:afterAutospacing="1"/>
        <w:ind w:left="720" w:firstLine="0"/>
      </w:pPr>
      <w:r>
        <w:t>Temperature and humidity are key drivers of rainfall, as evidenced by their correlations and patterns observed in scatter plots.</w:t>
      </w:r>
    </w:p>
    <w:p>
      <w:pPr>
        <w:keepNext w:val="0"/>
        <w:keepLines w:val="0"/>
        <w:widowControl/>
        <w:numPr>
          <w:ilvl w:val="0"/>
          <w:numId w:val="17"/>
        </w:numPr>
        <w:suppressLineNumbers w:val="0"/>
        <w:spacing w:before="0" w:beforeAutospacing="1" w:after="0" w:afterAutospacing="1"/>
        <w:ind w:left="720" w:firstLine="0"/>
      </w:pPr>
      <w:r>
        <w:t>The presence of lag effects indicates that past rainfall significantly influences future rainfall, validating the inclusion of lag features in predictive models.</w:t>
      </w:r>
    </w:p>
    <w:p>
      <w:pPr>
        <w:keepNext w:val="0"/>
        <w:keepLines w:val="0"/>
        <w:widowControl/>
        <w:numPr>
          <w:numId w:val="0"/>
        </w:numPr>
        <w:suppressLineNumbers w:val="0"/>
        <w:spacing w:before="0" w:beforeAutospacing="1" w:after="0" w:afterAutospacing="1"/>
        <w:ind w:left="720" w:leftChars="0"/>
        <w:rPr>
          <w:rFonts w:hint="default"/>
          <w:lang w:val="en-US"/>
        </w:rPr>
      </w:pPr>
      <w:r>
        <w:br w:type="textWrapping"/>
      </w:r>
      <w:r>
        <w:rPr>
          <w:rFonts w:hint="default"/>
          <w:lang w:val="en-US"/>
        </w:rPr>
        <w:t>4. PRE-PROCESSING PIPELINE:</w:t>
      </w:r>
    </w:p>
    <w:p>
      <w:pPr>
        <w:keepNext w:val="0"/>
        <w:keepLines w:val="0"/>
        <w:widowControl/>
        <w:suppressLineNumbers w:val="0"/>
        <w:jc w:val="left"/>
      </w:pPr>
      <w:r>
        <w:rPr>
          <w:rFonts w:ascii="SimSun" w:hAnsi="SimSun" w:eastAsia="SimSun" w:cs="SimSun"/>
          <w:snapToGrid w:val="0"/>
          <w:color w:val="auto"/>
          <w:kern w:val="0"/>
          <w:sz w:val="24"/>
          <w:szCs w:val="24"/>
          <w:lang w:val="en-US" w:eastAsia="zh-CN" w:bidi="ar"/>
        </w:rPr>
        <w:t xml:space="preserve">Preprocessing pipelines are essential for systematically preparing data for analysis and model building. They ensure that data transformations are applied consistently and efficiently, making the process reproducible and scalable. Below is a comprehensive guide to creating preprocessing pipelines for rainfall weather forecasting using Python, with a focus on utilizing libraries like </w:t>
      </w:r>
      <w:r>
        <w:rPr>
          <w:rStyle w:val="44"/>
          <w:rFonts w:ascii="SimSun" w:hAnsi="SimSun" w:eastAsia="SimSun" w:cs="SimSun"/>
          <w:snapToGrid w:val="0"/>
          <w:color w:val="auto"/>
          <w:kern w:val="0"/>
          <w:sz w:val="24"/>
          <w:szCs w:val="24"/>
          <w:lang w:val="en-US" w:eastAsia="zh-CN" w:bidi="ar"/>
        </w:rPr>
        <w:t>Pandas</w:t>
      </w:r>
      <w:r>
        <w:rPr>
          <w:rFonts w:ascii="SimSun" w:hAnsi="SimSun" w:eastAsia="SimSun" w:cs="SimSun"/>
          <w:snapToGrid w:val="0"/>
          <w:color w:val="auto"/>
          <w:kern w:val="0"/>
          <w:sz w:val="24"/>
          <w:szCs w:val="24"/>
          <w:lang w:val="en-US" w:eastAsia="zh-CN" w:bidi="ar"/>
        </w:rPr>
        <w:t xml:space="preserve"> and </w:t>
      </w:r>
      <w:r>
        <w:rPr>
          <w:rStyle w:val="44"/>
          <w:rFonts w:ascii="SimSun" w:hAnsi="SimSun" w:eastAsia="SimSun" w:cs="SimSun"/>
          <w:snapToGrid w:val="0"/>
          <w:color w:val="auto"/>
          <w:kern w:val="0"/>
          <w:sz w:val="24"/>
          <w:szCs w:val="24"/>
          <w:lang w:val="en-US" w:eastAsia="zh-CN" w:bidi="ar"/>
        </w:rPr>
        <w:t>Scikit-learn</w:t>
      </w:r>
      <w:r>
        <w:rPr>
          <w:rFonts w:ascii="SimSun" w:hAnsi="SimSun" w:eastAsia="SimSun" w:cs="SimSun"/>
          <w:snapToGrid w:val="0"/>
          <w:color w:val="auto"/>
          <w:kern w:val="0"/>
          <w:sz w:val="24"/>
          <w:szCs w:val="24"/>
          <w:lang w:val="en-US" w:eastAsia="zh-CN" w:bidi="ar"/>
        </w:rPr>
        <w:t>.</w:t>
      </w:r>
    </w:p>
    <w:p>
      <w:pPr>
        <w:keepNext w:val="0"/>
        <w:keepLines w:val="0"/>
        <w:widowControl/>
        <w:suppressLineNumbers w:val="0"/>
        <w:jc w:val="left"/>
      </w:pPr>
      <w:r>
        <w:rPr>
          <w:rFonts w:ascii="SimSun" w:hAnsi="SimSun" w:eastAsia="SimSun" w:cs="SimSun"/>
          <w:snapToGrid w:val="0"/>
          <w:color w:val="auto"/>
          <w:kern w:val="0"/>
          <w:sz w:val="24"/>
          <w:szCs w:val="24"/>
          <w:lang w:val="en-US" w:eastAsia="zh-CN" w:bidi="ar"/>
        </w:rPr>
        <w:t>Step 1: Import Libraries</w:t>
      </w:r>
    </w:p>
    <w:p>
      <w:pPr>
        <w:keepNext w:val="0"/>
        <w:keepLines w:val="0"/>
        <w:widowControl/>
        <w:suppressLineNumbers w:val="0"/>
        <w:jc w:val="left"/>
      </w:pPr>
      <w:r>
        <w:rPr>
          <w:rFonts w:ascii="SimSun" w:hAnsi="SimSun" w:eastAsia="SimSun" w:cs="SimSun"/>
          <w:snapToGrid w:val="0"/>
          <w:color w:val="auto"/>
          <w:kern w:val="0"/>
          <w:sz w:val="24"/>
          <w:szCs w:val="24"/>
          <w:lang w:val="en-US" w:eastAsia="zh-CN" w:bidi="ar"/>
        </w:rPr>
        <w:t>Step 2: Load Data</w:t>
      </w:r>
    </w:p>
    <w:p>
      <w:pPr>
        <w:pStyle w:val="5"/>
        <w:keepNext w:val="0"/>
        <w:keepLines w:val="0"/>
        <w:widowControl/>
        <w:suppressLineNumbers w:val="0"/>
      </w:pPr>
      <w:r>
        <w:t>Step 3: Data Cleaning</w:t>
      </w:r>
    </w:p>
    <w:p>
      <w:pPr>
        <w:keepNext w:val="0"/>
        <w:keepLines w:val="0"/>
        <w:widowControl/>
        <w:numPr>
          <w:ilvl w:val="0"/>
          <w:numId w:val="18"/>
        </w:numPr>
        <w:suppressLineNumbers w:val="0"/>
        <w:spacing w:before="0" w:beforeAutospacing="1" w:after="0" w:afterAutospacing="1"/>
        <w:ind w:left="720" w:firstLine="0"/>
      </w:pPr>
      <w:r>
        <w:t>Handle missing values.</w:t>
      </w:r>
    </w:p>
    <w:p>
      <w:pPr>
        <w:keepNext w:val="0"/>
        <w:keepLines w:val="0"/>
        <w:widowControl/>
        <w:numPr>
          <w:ilvl w:val="0"/>
          <w:numId w:val="18"/>
        </w:numPr>
        <w:suppressLineNumbers w:val="0"/>
        <w:spacing w:before="0" w:beforeAutospacing="1" w:after="0" w:afterAutospacing="1"/>
        <w:ind w:left="720" w:firstLine="0"/>
      </w:pPr>
      <w:r>
        <w:t>Remove or impute outliers if necessary.</w:t>
      </w:r>
    </w:p>
    <w:p>
      <w:pPr>
        <w:pStyle w:val="5"/>
        <w:keepNext w:val="0"/>
        <w:keepLines w:val="0"/>
        <w:widowControl/>
        <w:suppressLineNumbers w:val="0"/>
      </w:pPr>
      <w:r>
        <w:t>Step 4: Feature Engineering</w:t>
      </w:r>
    </w:p>
    <w:p>
      <w:pPr>
        <w:keepNext w:val="0"/>
        <w:keepLines w:val="0"/>
        <w:widowControl/>
        <w:numPr>
          <w:ilvl w:val="0"/>
          <w:numId w:val="19"/>
        </w:numPr>
        <w:suppressLineNumbers w:val="0"/>
        <w:spacing w:before="0" w:beforeAutospacing="1" w:after="0" w:afterAutospacing="1"/>
        <w:ind w:left="720" w:firstLine="0"/>
      </w:pPr>
      <w:r>
        <w:t>Create lag features.</w:t>
      </w:r>
    </w:p>
    <w:p>
      <w:pPr>
        <w:keepNext w:val="0"/>
        <w:keepLines w:val="0"/>
        <w:widowControl/>
        <w:numPr>
          <w:ilvl w:val="0"/>
          <w:numId w:val="19"/>
        </w:numPr>
        <w:suppressLineNumbers w:val="0"/>
        <w:spacing w:before="0" w:beforeAutospacing="1" w:after="0" w:afterAutospacing="1"/>
        <w:ind w:left="720" w:firstLine="0"/>
      </w:pPr>
      <w:r>
        <w:t>Extract seasonal features.</w:t>
      </w:r>
    </w:p>
    <w:p>
      <w:pPr>
        <w:keepNext w:val="0"/>
        <w:keepLines w:val="0"/>
        <w:widowControl/>
        <w:numPr>
          <w:ilvl w:val="0"/>
          <w:numId w:val="19"/>
        </w:numPr>
        <w:suppressLineNumbers w:val="0"/>
        <w:spacing w:before="0" w:beforeAutospacing="1" w:after="0" w:afterAutospacing="1"/>
        <w:ind w:left="720" w:firstLine="0"/>
      </w:pPr>
      <w:r>
        <w:t>Handle categorical data if necessary.</w:t>
      </w:r>
    </w:p>
    <w:p>
      <w:pPr>
        <w:pStyle w:val="5"/>
        <w:keepNext w:val="0"/>
        <w:keepLines w:val="0"/>
        <w:widowControl/>
        <w:suppressLineNumbers w:val="0"/>
      </w:pPr>
      <w:r>
        <w:t>Step 5: Define Preprocessing Pipeline</w:t>
      </w:r>
    </w:p>
    <w:p>
      <w:pPr>
        <w:keepNext w:val="0"/>
        <w:keepLines w:val="0"/>
        <w:widowControl/>
        <w:numPr>
          <w:ilvl w:val="0"/>
          <w:numId w:val="20"/>
        </w:numPr>
        <w:suppressLineNumbers w:val="0"/>
        <w:spacing w:before="0" w:beforeAutospacing="1" w:after="0" w:afterAutospacing="1"/>
        <w:ind w:left="720" w:firstLine="0"/>
      </w:pPr>
      <w:r>
        <w:t xml:space="preserve">Use </w:t>
      </w:r>
      <w:r>
        <w:rPr>
          <w:rFonts w:hint="default"/>
          <w:lang w:val="en-US"/>
        </w:rPr>
        <w:t>ColumnTransformer</w:t>
      </w:r>
      <w:r>
        <w:t xml:space="preserve"> to apply different transformations to different columns.</w:t>
      </w:r>
    </w:p>
    <w:p>
      <w:pPr>
        <w:pStyle w:val="5"/>
        <w:keepNext w:val="0"/>
        <w:keepLines w:val="0"/>
        <w:widowControl/>
        <w:suppressLineNumbers w:val="0"/>
      </w:pPr>
      <w:r>
        <w:t>Include imputers, scalers, and encoders as needed.</w:t>
      </w:r>
      <w:r>
        <w:br w:type="textWrapping"/>
      </w:r>
      <w:r>
        <w:br w:type="textWrapping"/>
      </w:r>
      <w:r>
        <w:br w:type="textWrapping"/>
      </w:r>
      <w:r>
        <w:t>Step 6: Integrate Preprocessor with Model</w:t>
      </w:r>
    </w:p>
    <w:p>
      <w:pPr>
        <w:keepNext w:val="0"/>
        <w:keepLines w:val="0"/>
        <w:widowControl/>
        <w:numPr>
          <w:ilvl w:val="0"/>
          <w:numId w:val="21"/>
        </w:numPr>
        <w:suppressLineNumbers w:val="0"/>
        <w:spacing w:before="0" w:beforeAutospacing="1" w:after="0" w:afterAutospacing="1"/>
        <w:ind w:left="720" w:firstLine="0"/>
      </w:pPr>
      <w:r>
        <w:t>Combine the preprocessing pipeline with a model to create a full pipeline.</w:t>
      </w:r>
    </w:p>
    <w:p>
      <w:pPr>
        <w:pStyle w:val="4"/>
        <w:keepNext w:val="0"/>
        <w:keepLines w:val="0"/>
        <w:widowControl/>
        <w:suppressLineNumbers w:val="0"/>
      </w:pPr>
      <w:r>
        <w:t>Step 7: Save and Load the Pipeline</w:t>
      </w:r>
    </w:p>
    <w:p>
      <w:pPr>
        <w:keepNext w:val="0"/>
        <w:keepLines w:val="0"/>
        <w:widowControl/>
        <w:numPr>
          <w:ilvl w:val="0"/>
          <w:numId w:val="22"/>
        </w:numPr>
        <w:suppressLineNumbers w:val="0"/>
        <w:spacing w:before="0" w:beforeAutospacing="1" w:after="0" w:afterAutospacing="1"/>
        <w:ind w:left="720" w:firstLine="0"/>
      </w:pPr>
      <w:r>
        <w:t>Save the pipeline to a file for future use.</w:t>
      </w:r>
    </w:p>
    <w:p>
      <w:pPr>
        <w:keepNext w:val="0"/>
        <w:keepLines w:val="0"/>
        <w:widowControl/>
        <w:numPr>
          <w:ilvl w:val="0"/>
          <w:numId w:val="22"/>
        </w:numPr>
        <w:suppressLineNumbers w:val="0"/>
        <w:spacing w:before="0" w:beforeAutospacing="1" w:after="0" w:afterAutospacing="1"/>
        <w:ind w:left="720" w:firstLine="0"/>
      </w:pPr>
      <w:r>
        <w:t>Load the pipeline from a file when needed.</w:t>
      </w:r>
    </w:p>
    <w:p>
      <w:pPr>
        <w:keepNext w:val="0"/>
        <w:keepLines w:val="0"/>
        <w:widowControl/>
        <w:suppressLineNumbers w:val="0"/>
        <w:jc w:val="left"/>
      </w:pPr>
      <w:r>
        <w:br w:type="textWrapping"/>
      </w:r>
      <w:r>
        <w:rPr>
          <w:rFonts w:hint="default"/>
          <w:lang w:val="en-US"/>
        </w:rPr>
        <w:t>5. BUILDING MACHINE LEARNING MODEL:</w:t>
      </w:r>
      <w:r>
        <w:rPr>
          <w:rFonts w:hint="default"/>
          <w:lang w:val="en-US"/>
        </w:rPr>
        <w:br w:type="textWrapping"/>
      </w:r>
      <w:r>
        <w:rPr>
          <w:rFonts w:hint="default"/>
          <w:lang w:val="en-US"/>
        </w:rPr>
        <w:br w:type="textWrapping"/>
      </w:r>
      <w:r>
        <w:rPr>
          <w:rFonts w:ascii="SimSun" w:hAnsi="SimSun" w:eastAsia="SimSun" w:cs="SimSun"/>
          <w:snapToGrid w:val="0"/>
          <w:color w:val="auto"/>
          <w:kern w:val="0"/>
          <w:sz w:val="24"/>
          <w:szCs w:val="24"/>
          <w:lang w:val="en-US" w:eastAsia="zh-CN" w:bidi="ar"/>
        </w:rPr>
        <w:t xml:space="preserve">Building a machine learning model for rainfall forecasting involves several key steps, from preprocessing the data to training and evaluating the model. </w:t>
      </w:r>
    </w:p>
    <w:p>
      <w:pPr>
        <w:keepNext w:val="0"/>
        <w:keepLines w:val="0"/>
        <w:widowControl/>
        <w:suppressLineNumbers w:val="0"/>
        <w:jc w:val="left"/>
      </w:pPr>
      <w:r>
        <w:rPr>
          <w:rFonts w:ascii="SimSun" w:hAnsi="SimSun" w:eastAsia="SimSun" w:cs="SimSun"/>
          <w:snapToGrid w:val="0"/>
          <w:color w:val="auto"/>
          <w:kern w:val="0"/>
          <w:sz w:val="24"/>
          <w:szCs w:val="24"/>
          <w:lang w:val="en-US" w:eastAsia="zh-CN" w:bidi="ar"/>
        </w:rPr>
        <w:t>Step 1: Import Libraries</w:t>
      </w:r>
    </w:p>
    <w:p>
      <w:pPr>
        <w:keepNext w:val="0"/>
        <w:keepLines w:val="0"/>
        <w:widowControl/>
        <w:suppressLineNumbers w:val="0"/>
        <w:jc w:val="left"/>
      </w:pPr>
      <w:r>
        <w:rPr>
          <w:rFonts w:ascii="SimSun" w:hAnsi="SimSun" w:eastAsia="SimSun" w:cs="SimSun"/>
          <w:snapToGrid w:val="0"/>
          <w:color w:val="auto"/>
          <w:kern w:val="0"/>
          <w:sz w:val="24"/>
          <w:szCs w:val="24"/>
          <w:lang w:val="en-US" w:eastAsia="zh-CN" w:bidi="ar"/>
        </w:rPr>
        <w:t>Step 2: Load Data</w:t>
      </w:r>
    </w:p>
    <w:p>
      <w:pPr>
        <w:pStyle w:val="5"/>
        <w:keepNext w:val="0"/>
        <w:keepLines w:val="0"/>
        <w:widowControl/>
        <w:suppressLineNumbers w:val="0"/>
      </w:pPr>
      <w:r>
        <w:t>Step 3: Data Cleaning and Feature Engineering</w:t>
      </w:r>
    </w:p>
    <w:p>
      <w:pPr>
        <w:keepNext w:val="0"/>
        <w:keepLines w:val="0"/>
        <w:widowControl/>
        <w:numPr>
          <w:ilvl w:val="0"/>
          <w:numId w:val="23"/>
        </w:numPr>
        <w:suppressLineNumbers w:val="0"/>
        <w:spacing w:before="0" w:beforeAutospacing="1" w:after="0" w:afterAutospacing="1"/>
        <w:ind w:left="720" w:firstLine="0"/>
      </w:pPr>
      <w:r>
        <w:t>Handle missing values.</w:t>
      </w:r>
    </w:p>
    <w:p>
      <w:pPr>
        <w:keepNext w:val="0"/>
        <w:keepLines w:val="0"/>
        <w:widowControl/>
        <w:numPr>
          <w:ilvl w:val="0"/>
          <w:numId w:val="23"/>
        </w:numPr>
        <w:suppressLineNumbers w:val="0"/>
        <w:spacing w:before="0" w:beforeAutospacing="1" w:after="0" w:afterAutospacing="1"/>
        <w:ind w:left="720" w:firstLine="0"/>
      </w:pPr>
      <w:r>
        <w:t>Create lag features.</w:t>
      </w:r>
    </w:p>
    <w:p>
      <w:pPr>
        <w:keepNext w:val="0"/>
        <w:keepLines w:val="0"/>
        <w:widowControl/>
        <w:numPr>
          <w:ilvl w:val="0"/>
          <w:numId w:val="23"/>
        </w:numPr>
        <w:suppressLineNumbers w:val="0"/>
        <w:spacing w:before="0" w:beforeAutospacing="1" w:after="0" w:afterAutospacing="1"/>
        <w:ind w:left="720" w:firstLine="0"/>
      </w:pPr>
      <w:r>
        <w:t>Extract date-based features.</w:t>
      </w:r>
    </w:p>
    <w:p>
      <w:pPr>
        <w:keepNext w:val="0"/>
        <w:keepLines w:val="0"/>
        <w:widowControl/>
        <w:numPr>
          <w:ilvl w:val="0"/>
          <w:numId w:val="23"/>
        </w:numPr>
        <w:suppressLineNumbers w:val="0"/>
        <w:spacing w:before="0" w:beforeAutospacing="1" w:after="0" w:afterAutospacing="1"/>
        <w:ind w:left="720" w:firstLine="0"/>
      </w:pPr>
      <w:r>
        <w:t>Optionally, normalize or scale features.</w:t>
      </w:r>
    </w:p>
    <w:p>
      <w:pPr>
        <w:pStyle w:val="5"/>
        <w:keepNext w:val="0"/>
        <w:keepLines w:val="0"/>
        <w:widowControl/>
        <w:suppressLineNumbers w:val="0"/>
      </w:pPr>
      <w:r>
        <w:t>Step 4: Define Preprocessing Pipeline</w:t>
      </w:r>
    </w:p>
    <w:p>
      <w:pPr>
        <w:keepNext w:val="0"/>
        <w:keepLines w:val="0"/>
        <w:widowControl/>
        <w:numPr>
          <w:ilvl w:val="0"/>
          <w:numId w:val="24"/>
        </w:numPr>
        <w:suppressLineNumbers w:val="0"/>
        <w:spacing w:before="0" w:beforeAutospacing="1" w:after="0" w:afterAutospacing="1"/>
        <w:ind w:left="720" w:firstLine="0"/>
      </w:pPr>
      <w:r>
        <w:t xml:space="preserve">Use </w:t>
      </w:r>
      <w:r>
        <w:rPr>
          <w:rStyle w:val="44"/>
        </w:rPr>
        <w:t>ColumnTransformer</w:t>
      </w:r>
      <w:r>
        <w:t xml:space="preserve"> to apply different transformations to numerical and categorical data.</w:t>
      </w:r>
    </w:p>
    <w:p>
      <w:pPr>
        <w:pStyle w:val="5"/>
        <w:keepNext w:val="0"/>
        <w:keepLines w:val="0"/>
        <w:widowControl/>
        <w:suppressLineNumbers w:val="0"/>
      </w:pPr>
      <w:r>
        <w:t>Step 5: Integrate Preprocessor with Model</w:t>
      </w:r>
    </w:p>
    <w:p>
      <w:pPr>
        <w:keepNext w:val="0"/>
        <w:keepLines w:val="0"/>
        <w:widowControl/>
        <w:numPr>
          <w:ilvl w:val="0"/>
          <w:numId w:val="25"/>
        </w:numPr>
        <w:suppressLineNumbers w:val="0"/>
        <w:spacing w:before="0" w:beforeAutospacing="1" w:after="0" w:afterAutospacing="1"/>
        <w:ind w:left="720" w:firstLine="0"/>
      </w:pPr>
      <w:r>
        <w:t>Combine the preprocessing pipeline with a model to create a full pipeline.</w:t>
      </w:r>
    </w:p>
    <w:p>
      <w:pPr>
        <w:pStyle w:val="5"/>
        <w:keepNext w:val="0"/>
        <w:keepLines w:val="0"/>
        <w:widowControl/>
        <w:suppressLineNumbers w:val="0"/>
      </w:pPr>
      <w:r>
        <w:t>Step 6: Train and Evaluate the Model</w:t>
      </w:r>
    </w:p>
    <w:p>
      <w:pPr>
        <w:keepNext w:val="0"/>
        <w:keepLines w:val="0"/>
        <w:widowControl/>
        <w:numPr>
          <w:ilvl w:val="0"/>
          <w:numId w:val="26"/>
        </w:numPr>
        <w:suppressLineNumbers w:val="0"/>
        <w:spacing w:before="0" w:beforeAutospacing="1" w:after="0" w:afterAutospacing="1"/>
        <w:ind w:left="720" w:firstLine="0"/>
      </w:pPr>
      <w:r>
        <w:t>Train the model on the training set.</w:t>
      </w:r>
    </w:p>
    <w:p>
      <w:pPr>
        <w:keepNext w:val="0"/>
        <w:keepLines w:val="0"/>
        <w:widowControl/>
        <w:numPr>
          <w:ilvl w:val="0"/>
          <w:numId w:val="26"/>
        </w:numPr>
        <w:suppressLineNumbers w:val="0"/>
        <w:spacing w:before="0" w:beforeAutospacing="1" w:after="0" w:afterAutospacing="1"/>
        <w:ind w:left="720" w:firstLine="0"/>
      </w:pPr>
      <w:r>
        <w:t>Evaluate the model using metrics like MAE and RMSE.</w:t>
      </w:r>
    </w:p>
    <w:p>
      <w:pPr>
        <w:pStyle w:val="5"/>
        <w:keepNext w:val="0"/>
        <w:keepLines w:val="0"/>
        <w:widowControl/>
        <w:suppressLineNumbers w:val="0"/>
      </w:pPr>
      <w:r>
        <w:t>Step 7: Cross-Validation</w:t>
      </w:r>
    </w:p>
    <w:p>
      <w:pPr>
        <w:keepNext w:val="0"/>
        <w:keepLines w:val="0"/>
        <w:widowControl/>
        <w:numPr>
          <w:ilvl w:val="0"/>
          <w:numId w:val="27"/>
        </w:numPr>
        <w:suppressLineNumbers w:val="0"/>
        <w:spacing w:before="0" w:beforeAutospacing="1" w:after="0" w:afterAutospacing="1"/>
        <w:ind w:left="720" w:firstLine="0"/>
      </w:pPr>
      <w:r>
        <w:t>Use cross-validation to ensure the model’s robustness.</w:t>
      </w:r>
    </w:p>
    <w:p>
      <w:pPr>
        <w:pStyle w:val="5"/>
        <w:keepNext w:val="0"/>
        <w:keepLines w:val="0"/>
        <w:widowControl/>
        <w:suppressLineNumbers w:val="0"/>
      </w:pPr>
      <w:r>
        <w:t>Step 8: Save and Load the Model</w:t>
      </w:r>
    </w:p>
    <w:p>
      <w:pPr>
        <w:keepNext w:val="0"/>
        <w:keepLines w:val="0"/>
        <w:widowControl/>
        <w:numPr>
          <w:ilvl w:val="0"/>
          <w:numId w:val="28"/>
        </w:numPr>
        <w:suppressLineNumbers w:val="0"/>
        <w:spacing w:before="0" w:beforeAutospacing="1" w:after="0" w:afterAutospacing="1"/>
        <w:ind w:left="720" w:firstLine="0"/>
      </w:pPr>
      <w:r>
        <w:t>Save the trained pipeline for future use.</w:t>
      </w:r>
    </w:p>
    <w:p>
      <w:pPr>
        <w:keepNext w:val="0"/>
        <w:keepLines w:val="0"/>
        <w:widowControl/>
        <w:numPr>
          <w:ilvl w:val="0"/>
          <w:numId w:val="28"/>
        </w:numPr>
        <w:suppressLineNumbers w:val="0"/>
        <w:spacing w:before="0" w:beforeAutospacing="1" w:after="0" w:afterAutospacing="1"/>
        <w:ind w:left="720" w:firstLine="0"/>
      </w:pPr>
      <w:r>
        <w:t>Load the saved pipeline when needed.</w:t>
      </w:r>
    </w:p>
    <w:p>
      <w:pPr>
        <w:keepNext w:val="0"/>
        <w:keepLines w:val="0"/>
        <w:widowControl/>
        <w:suppressLineNumbers w:val="0"/>
      </w:pPr>
      <w:r>
        <w:rPr>
          <w:rFonts w:hint="eastAsia" w:ascii="SimSun" w:hAnsi="SimSun" w:eastAsia="SimSun" w:cs="SimSun"/>
          <w:sz w:val="24"/>
        </w:rPr>
        <w:t xml:space="preserve">  </w:t>
      </w:r>
      <w:r>
        <w:rPr>
          <w:rStyle w:val="92"/>
        </w:rPr>
        <w:t>Data Splitting</w:t>
      </w:r>
      <w:r>
        <w:t>: Split the data into training and testing sets.</w:t>
      </w:r>
    </w:p>
    <w:p>
      <w:pPr>
        <w:keepNext w:val="0"/>
        <w:keepLines w:val="0"/>
        <w:widowControl/>
        <w:suppressLineNumbers w:val="0"/>
      </w:pPr>
      <w:r>
        <w:rPr>
          <w:rFonts w:hint="eastAsia" w:ascii="SimSun" w:hAnsi="SimSun" w:eastAsia="SimSun" w:cs="SimSun"/>
          <w:sz w:val="24"/>
        </w:rPr>
        <w:t xml:space="preserve">  </w:t>
      </w:r>
      <w:r>
        <w:rPr>
          <w:rStyle w:val="92"/>
        </w:rPr>
        <w:t>Model Selection</w:t>
      </w:r>
      <w:r>
        <w:t>: Choose appropriate models for time series forecasting or regression. Common models include:</w:t>
      </w:r>
    </w:p>
    <w:p>
      <w:pPr>
        <w:keepNext w:val="0"/>
        <w:keepLines w:val="0"/>
        <w:widowControl/>
        <w:numPr>
          <w:ilvl w:val="0"/>
          <w:numId w:val="29"/>
        </w:numPr>
        <w:suppressLineNumbers w:val="0"/>
        <w:spacing w:before="0" w:beforeAutospacing="1" w:after="0" w:afterAutospacing="1"/>
        <w:ind w:left="720" w:firstLine="0"/>
        <w:rPr>
          <w:rFonts w:ascii="Arial" w:hAnsi="Arial"/>
          <w:b w:val="0"/>
        </w:rPr>
      </w:pPr>
      <w:r>
        <w:rPr>
          <w:rStyle w:val="92"/>
          <w:rFonts w:ascii="Arial" w:hAnsi="Arial"/>
          <w:b w:val="0"/>
        </w:rPr>
        <w:t>Linear Regression</w:t>
      </w:r>
    </w:p>
    <w:p>
      <w:pPr>
        <w:keepNext w:val="0"/>
        <w:keepLines w:val="0"/>
        <w:widowControl/>
        <w:numPr>
          <w:ilvl w:val="0"/>
          <w:numId w:val="29"/>
        </w:numPr>
        <w:suppressLineNumbers w:val="0"/>
        <w:spacing w:before="0" w:beforeAutospacing="1" w:after="0" w:afterAutospacing="1"/>
        <w:ind w:left="720" w:firstLine="0"/>
        <w:rPr>
          <w:rFonts w:ascii="Arial" w:hAnsi="Arial"/>
          <w:b w:val="0"/>
        </w:rPr>
      </w:pPr>
      <w:r>
        <w:rPr>
          <w:rStyle w:val="92"/>
          <w:rFonts w:ascii="Arial" w:hAnsi="Arial"/>
          <w:b w:val="0"/>
        </w:rPr>
        <w:t>Decision Trees</w:t>
      </w:r>
    </w:p>
    <w:p>
      <w:pPr>
        <w:keepNext w:val="0"/>
        <w:keepLines w:val="0"/>
        <w:widowControl/>
        <w:numPr>
          <w:ilvl w:val="0"/>
          <w:numId w:val="29"/>
        </w:numPr>
        <w:suppressLineNumbers w:val="0"/>
        <w:spacing w:before="0" w:beforeAutospacing="1" w:after="0" w:afterAutospacing="1"/>
        <w:ind w:left="720" w:firstLine="0"/>
        <w:rPr>
          <w:rFonts w:ascii="Arial" w:hAnsi="Arial"/>
          <w:b w:val="0"/>
        </w:rPr>
      </w:pPr>
      <w:r>
        <w:rPr>
          <w:rStyle w:val="92"/>
          <w:rFonts w:ascii="Arial" w:hAnsi="Arial"/>
          <w:b w:val="0"/>
        </w:rPr>
        <w:t>Random Forests</w:t>
      </w:r>
    </w:p>
    <w:p>
      <w:pPr>
        <w:keepNext w:val="0"/>
        <w:keepLines w:val="0"/>
        <w:widowControl/>
        <w:numPr>
          <w:ilvl w:val="0"/>
          <w:numId w:val="29"/>
        </w:numPr>
        <w:suppressLineNumbers w:val="0"/>
        <w:spacing w:before="0" w:beforeAutospacing="1" w:after="0" w:afterAutospacing="1"/>
        <w:ind w:left="720" w:firstLine="0"/>
        <w:rPr>
          <w:rFonts w:ascii="Arial" w:hAnsi="Arial"/>
          <w:b w:val="0"/>
        </w:rPr>
      </w:pPr>
      <w:r>
        <w:rPr>
          <w:rStyle w:val="92"/>
          <w:rFonts w:ascii="Arial" w:hAnsi="Arial"/>
          <w:b w:val="0"/>
        </w:rPr>
        <w:t>Gradient Boosting Machines (GBM)</w:t>
      </w:r>
    </w:p>
    <w:p>
      <w:pPr>
        <w:keepNext w:val="0"/>
        <w:keepLines w:val="0"/>
        <w:widowControl/>
        <w:numPr>
          <w:ilvl w:val="0"/>
          <w:numId w:val="29"/>
        </w:numPr>
        <w:suppressLineNumbers w:val="0"/>
        <w:spacing w:before="0" w:beforeAutospacing="1" w:after="0" w:afterAutospacing="1"/>
        <w:ind w:left="720" w:firstLine="0"/>
        <w:rPr>
          <w:rFonts w:ascii="Arial" w:hAnsi="Arial"/>
          <w:b w:val="0"/>
        </w:rPr>
      </w:pPr>
      <w:r>
        <w:rPr>
          <w:rStyle w:val="92"/>
          <w:rFonts w:ascii="Arial" w:hAnsi="Arial"/>
          <w:b w:val="0"/>
        </w:rPr>
        <w:t>ARIMA/SARIMA for time series</w:t>
      </w:r>
    </w:p>
    <w:p>
      <w:pPr>
        <w:keepNext w:val="0"/>
        <w:keepLines w:val="0"/>
        <w:widowControl/>
        <w:suppressLineNumbers w:val="0"/>
      </w:pPr>
      <w:r>
        <w:rPr>
          <w:rStyle w:val="92"/>
          <w:rFonts w:ascii="Arial" w:hAnsi="Arial"/>
          <w:b w:val="0"/>
        </w:rPr>
        <w:t>LSTM/GRU for deep learning-based time series forecasting</w:t>
      </w:r>
      <w:r>
        <w:rPr>
          <w:rStyle w:val="92"/>
          <w:rFonts w:ascii="Arial" w:hAnsi="Arial"/>
          <w:b w:val="0"/>
        </w:rPr>
        <w:br w:type="textWrapping"/>
      </w:r>
      <w:r>
        <w:rPr>
          <w:rStyle w:val="92"/>
          <w:rFonts w:ascii="Arial" w:hAnsi="Arial"/>
          <w:b w:val="0"/>
        </w:rPr>
        <w:br w:type="textWrapping"/>
      </w:r>
      <w:r>
        <w:rPr>
          <w:rStyle w:val="92"/>
          <w:rFonts w:hint="default" w:ascii="Arial" w:hAnsi="Arial"/>
          <w:b w:val="0"/>
          <w:lang w:val="en-US"/>
        </w:rPr>
        <w:t>DEPLOYMENT:</w:t>
      </w:r>
      <w:r>
        <w:rPr>
          <w:rStyle w:val="92"/>
          <w:rFonts w:ascii="Arial" w:hAnsi="Arial"/>
          <w:b w:val="0"/>
        </w:rPr>
        <w:br w:type="textWrapping"/>
      </w:r>
      <w:r>
        <w:rPr>
          <w:rFonts w:hint="eastAsia" w:ascii="SimSun" w:hAnsi="SimSun" w:eastAsia="SimSun" w:cs="SimSun"/>
          <w:sz w:val="24"/>
        </w:rPr>
        <w:t xml:space="preserve">  </w:t>
      </w:r>
      <w:r>
        <w:rPr>
          <w:rStyle w:val="92"/>
        </w:rPr>
        <w:t>Deployment</w:t>
      </w:r>
      <w:r>
        <w:t>: Deploy the model to make real-time predictions.</w:t>
      </w:r>
    </w:p>
    <w:p>
      <w:pPr>
        <w:keepNext w:val="0"/>
        <w:keepLines w:val="0"/>
        <w:widowControl/>
        <w:suppressLineNumbers w:val="0"/>
      </w:pPr>
      <w:r>
        <w:rPr>
          <w:rFonts w:hint="eastAsia" w:ascii="SimSun" w:hAnsi="SimSun" w:eastAsia="SimSun" w:cs="SimSun"/>
          <w:sz w:val="24"/>
        </w:rPr>
        <w:t xml:space="preserve">  </w:t>
      </w:r>
      <w:r>
        <w:rPr>
          <w:rStyle w:val="92"/>
        </w:rPr>
        <w:t>Continuous Monitoring</w:t>
      </w:r>
      <w:r>
        <w:t>: Monitor the model performance regularly and update it with new data to maintain accuracy.</w:t>
      </w:r>
      <w:r>
        <w:br w:type="textWrapping"/>
      </w:r>
      <w:r>
        <w:br w:type="textWrapping"/>
      </w:r>
      <w:r>
        <w:br w:type="textWrapping"/>
      </w:r>
    </w:p>
    <w:p>
      <w:pPr>
        <w:pStyle w:val="85"/>
        <w:keepNext w:val="0"/>
        <w:keepLines w:val="0"/>
        <w:widowControl/>
        <w:suppressLineNumbers w:val="0"/>
      </w:pPr>
      <w:r>
        <w:rPr>
          <w:rFonts w:ascii="SimSun" w:hAnsi="SimSun" w:eastAsia="SimSun" w:cs="SimSun"/>
          <w:snapToGrid w:val="0"/>
          <w:color w:val="auto"/>
          <w:kern w:val="0"/>
          <w:sz w:val="24"/>
          <w:szCs w:val="24"/>
          <w:lang w:val="en-US" w:eastAsia="zh-CN" w:bidi="ar"/>
        </w:rPr>
        <w:t>Concluding Remarks on Building a Machine Learning Model for Rainfall Forecasting</w:t>
      </w:r>
      <w:r>
        <w:rPr>
          <w:rFonts w:hint="default" w:ascii="SimSun" w:hAnsi="SimSun" w:eastAsia="SimSun" w:cs="SimSun"/>
          <w:snapToGrid w:val="0"/>
          <w:color w:val="auto"/>
          <w:kern w:val="0"/>
          <w:sz w:val="24"/>
          <w:szCs w:val="24"/>
          <w:lang w:val="en-US" w:eastAsia="zh-CN" w:bidi="ar"/>
        </w:rPr>
        <w:t>:</w:t>
      </w:r>
      <w:r>
        <w:rPr>
          <w:rFonts w:hint="default" w:ascii="SimSun" w:hAnsi="SimSun" w:eastAsia="SimSun" w:cs="SimSun"/>
          <w:snapToGrid w:val="0"/>
          <w:color w:val="auto"/>
          <w:kern w:val="0"/>
          <w:sz w:val="24"/>
          <w:szCs w:val="24"/>
          <w:lang w:val="en-US" w:eastAsia="zh-CN" w:bidi="ar"/>
        </w:rPr>
        <w:br w:type="textWrapping"/>
      </w:r>
      <w:r>
        <w:rPr>
          <w:rFonts w:hint="default" w:ascii="SimSun" w:hAnsi="SimSun" w:eastAsia="SimSun" w:cs="SimSun"/>
          <w:snapToGrid w:val="0"/>
          <w:color w:val="auto"/>
          <w:kern w:val="0"/>
          <w:sz w:val="24"/>
          <w:szCs w:val="24"/>
          <w:lang w:val="en-US" w:eastAsia="zh-CN" w:bidi="ar"/>
        </w:rPr>
        <w:br w:type="textWrapping"/>
      </w:r>
      <w:r>
        <w:rPr>
          <w:rFonts w:hint="default" w:ascii="SimSun" w:hAnsi="SimSun" w:eastAsia="SimSun" w:cs="SimSun"/>
          <w:snapToGrid w:val="0"/>
          <w:color w:val="auto"/>
          <w:kern w:val="0"/>
          <w:sz w:val="24"/>
          <w:szCs w:val="24"/>
          <w:lang w:val="en-US" w:eastAsia="zh-CN" w:bidi="ar"/>
        </w:rPr>
        <w:br w:type="textWrapping"/>
      </w:r>
      <w:r>
        <w:rPr>
          <w:rFonts w:hint="default" w:ascii="SimSun" w:hAnsi="SimSun" w:eastAsia="SimSun" w:cs="SimSun"/>
          <w:snapToGrid w:val="0"/>
          <w:color w:val="auto"/>
          <w:kern w:val="0"/>
          <w:sz w:val="24"/>
          <w:szCs w:val="24"/>
          <w:lang w:val="en-US" w:eastAsia="zh-CN" w:bidi="ar"/>
        </w:rPr>
        <w:t xml:space="preserve">1) </w:t>
      </w:r>
      <w:r>
        <w:rPr>
          <w:rStyle w:val="92"/>
        </w:rPr>
        <w:t>Comprehensive Data Preparation</w:t>
      </w:r>
      <w:r>
        <w:t>:</w:t>
      </w:r>
    </w:p>
    <w:p>
      <w:pPr>
        <w:keepNext w:val="0"/>
        <w:keepLines w:val="0"/>
        <w:widowControl/>
        <w:numPr>
          <w:ilvl w:val="0"/>
          <w:numId w:val="30"/>
        </w:numPr>
        <w:suppressLineNumbers w:val="0"/>
        <w:spacing w:before="0" w:beforeAutospacing="1" w:after="0" w:afterAutospacing="1"/>
        <w:ind w:left="720" w:firstLine="0"/>
      </w:pPr>
      <w:r>
        <w:t>Effective rainfall forecasting begins with meticulous data preparation, including handling missing values, creating lag features, and extracting seasonal components.</w:t>
      </w:r>
    </w:p>
    <w:p>
      <w:pPr>
        <w:keepNext w:val="0"/>
        <w:keepLines w:val="0"/>
        <w:widowControl/>
        <w:numPr>
          <w:ilvl w:val="0"/>
          <w:numId w:val="30"/>
        </w:numPr>
        <w:suppressLineNumbers w:val="0"/>
        <w:spacing w:before="0" w:beforeAutospacing="1" w:after="0" w:afterAutospacing="1"/>
        <w:ind w:left="720" w:firstLine="0"/>
      </w:pPr>
      <w:r>
        <w:t>Ensuring data quality and relevant feature engineering is crucial for capturing the temporal and seasonal patterns inherent in rainfall data.</w:t>
      </w:r>
    </w:p>
    <w:p>
      <w:pPr>
        <w:keepNext w:val="0"/>
        <w:keepLines w:val="0"/>
        <w:widowControl/>
        <w:suppressLineNumbers w:val="0"/>
        <w:jc w:val="left"/>
        <w:rPr>
          <w:rFonts w:hint="default"/>
          <w:lang w:val="en-US"/>
        </w:rPr>
      </w:pPr>
    </w:p>
    <w:p>
      <w:pPr>
        <w:pStyle w:val="85"/>
        <w:keepNext w:val="0"/>
        <w:keepLines w:val="0"/>
        <w:widowControl/>
        <w:numPr>
          <w:ilvl w:val="0"/>
          <w:numId w:val="31"/>
        </w:numPr>
        <w:suppressLineNumbers w:val="0"/>
      </w:pPr>
      <w:r>
        <w:rPr>
          <w:rStyle w:val="92"/>
        </w:rPr>
        <w:t>Structured Preprocessing Pipeline</w:t>
      </w:r>
      <w:r>
        <w:t>:</w:t>
      </w:r>
      <w:r>
        <w:br w:type="textWrapping"/>
      </w:r>
    </w:p>
    <w:p>
      <w:pPr>
        <w:keepNext w:val="0"/>
        <w:keepLines w:val="0"/>
        <w:widowControl/>
        <w:numPr>
          <w:ilvl w:val="0"/>
          <w:numId w:val="32"/>
        </w:numPr>
        <w:suppressLineNumbers w:val="0"/>
        <w:spacing w:before="0" w:beforeAutospacing="1" w:after="0" w:afterAutospacing="1"/>
        <w:ind w:left="720" w:firstLine="0"/>
      </w:pPr>
      <w:r>
        <w:t>The use of a preprocessing pipeline facilitates consistent and efficient data transformation. By integrating steps for numerical scaling and categorical encoding, we standardize the input data, making it suitable for machine learning algorithms.</w:t>
      </w:r>
    </w:p>
    <w:p>
      <w:pPr>
        <w:pStyle w:val="85"/>
        <w:keepNext w:val="0"/>
        <w:keepLines w:val="0"/>
        <w:widowControl/>
        <w:suppressLineNumbers w:val="0"/>
      </w:pPr>
      <w:r>
        <w:t xml:space="preserve">The </w:t>
      </w:r>
      <w:r>
        <w:rPr>
          <w:rFonts w:hint="default"/>
          <w:lang w:val="en-US"/>
        </w:rPr>
        <w:t>ColumnTransformer</w:t>
      </w:r>
      <w:r>
        <w:t xml:space="preserve">in conjunction with </w:t>
      </w:r>
      <w:r>
        <w:rPr>
          <w:rFonts w:hint="default"/>
          <w:lang w:val="en-US"/>
        </w:rPr>
        <w:t>Pipeline</w:t>
      </w:r>
      <w:r>
        <w:t xml:space="preserve">from </w:t>
      </w:r>
      <w:r>
        <w:rPr>
          <w:rFonts w:hint="default"/>
          <w:lang w:val="en-US"/>
        </w:rPr>
        <w:t>scikit-learn</w:t>
      </w:r>
      <w:r>
        <w:t xml:space="preserve"> ensures that different types of data receive appropriate preprocessing.</w:t>
      </w:r>
      <w:r>
        <w:br w:type="textWrapping"/>
      </w:r>
      <w:r>
        <w:br w:type="textWrapping"/>
      </w:r>
      <w:r>
        <w:rPr>
          <w:rFonts w:hint="default"/>
          <w:lang w:val="en-US"/>
        </w:rPr>
        <w:t xml:space="preserve">3) </w:t>
      </w:r>
      <w:r>
        <w:rPr>
          <w:rStyle w:val="92"/>
        </w:rPr>
        <w:t>Model Selection and Integration</w:t>
      </w:r>
      <w:r>
        <w:t>:</w:t>
      </w:r>
    </w:p>
    <w:p>
      <w:pPr>
        <w:keepNext w:val="0"/>
        <w:keepLines w:val="0"/>
        <w:widowControl/>
        <w:numPr>
          <w:ilvl w:val="0"/>
          <w:numId w:val="33"/>
        </w:numPr>
        <w:suppressLineNumbers w:val="0"/>
        <w:spacing w:before="0" w:beforeAutospacing="1" w:after="0" w:afterAutospacing="1"/>
        <w:ind w:left="720" w:firstLine="0"/>
      </w:pPr>
      <w:r>
        <w:t>The Random Forest model was chosen for its robustness and ability to handle non-linear relationships between features. However, this framework is flexible and can be extended to other models such as Gradient Boosting, ARIMA, or deep learning approaches like LSTMs for more complex patterns.</w:t>
      </w:r>
    </w:p>
    <w:p>
      <w:pPr>
        <w:keepNext w:val="0"/>
        <w:keepLines w:val="0"/>
        <w:widowControl/>
        <w:numPr>
          <w:ilvl w:val="0"/>
          <w:numId w:val="33"/>
        </w:numPr>
        <w:suppressLineNumbers w:val="0"/>
        <w:spacing w:before="0" w:beforeAutospacing="1" w:after="0" w:afterAutospacing="1"/>
        <w:ind w:left="720" w:firstLine="0"/>
      </w:pPr>
      <w:r>
        <w:t>Integrating preprocessing directly with model training in a single pipeline streamlines the workflow, making it easy to apply the same transformations during prediction.</w:t>
      </w:r>
    </w:p>
    <w:p>
      <w:pPr>
        <w:pStyle w:val="85"/>
        <w:keepNext w:val="0"/>
        <w:keepLines w:val="0"/>
        <w:widowControl/>
        <w:suppressLineNumbers w:val="0"/>
      </w:pPr>
      <w:r>
        <w:rPr>
          <w:rFonts w:hint="default" w:ascii="Arial" w:hAnsi="Arial"/>
          <w:b w:val="0"/>
          <w:lang w:val="en-US"/>
        </w:rPr>
        <w:br w:type="textWrapping"/>
      </w:r>
      <w:r>
        <w:rPr>
          <w:rFonts w:hint="default" w:ascii="Arial" w:hAnsi="Arial"/>
          <w:b w:val="0"/>
          <w:lang w:val="en-US"/>
        </w:rPr>
        <w:br w:type="textWrapping"/>
      </w:r>
      <w:r>
        <w:rPr>
          <w:rFonts w:hint="default" w:ascii="Arial" w:hAnsi="Arial"/>
          <w:b w:val="0"/>
          <w:lang w:val="en-US"/>
        </w:rPr>
        <w:t>4)</w:t>
      </w:r>
      <w:r>
        <w:rPr>
          <w:rStyle w:val="92"/>
        </w:rPr>
        <w:t>Model Training and Evaluation</w:t>
      </w:r>
      <w:r>
        <w:t>:</w:t>
      </w:r>
    </w:p>
    <w:p>
      <w:pPr>
        <w:keepNext w:val="0"/>
        <w:keepLines w:val="0"/>
        <w:widowControl/>
        <w:numPr>
          <w:ilvl w:val="0"/>
          <w:numId w:val="34"/>
        </w:numPr>
        <w:suppressLineNumbers w:val="0"/>
        <w:spacing w:before="0" w:beforeAutospacing="1" w:after="0" w:afterAutospacing="1"/>
        <w:ind w:left="720" w:firstLine="0"/>
      </w:pPr>
      <w:r>
        <w:t>The model training process demonstrated the importance of splitting data into training and testing sets to evaluate the model's performance on unseen data.</w:t>
      </w:r>
    </w:p>
    <w:p>
      <w:pPr>
        <w:pStyle w:val="85"/>
        <w:keepNext w:val="0"/>
        <w:keepLines w:val="0"/>
        <w:widowControl/>
        <w:suppressLineNumbers w:val="0"/>
      </w:pPr>
      <w:r>
        <w:t>Evaluation metrics such as Mean Absolute Error (MAE) and Root Mean Squared Error (RMSE) provided quantitative measures of the model's accuracy, indicating areas for potential improvement.</w:t>
      </w:r>
      <w:r>
        <w:br w:type="textWrapping"/>
      </w:r>
      <w:r>
        <w:br w:type="textWrapping"/>
      </w:r>
      <w:r>
        <w:br w:type="textWrapping"/>
      </w:r>
      <w:r>
        <w:rPr>
          <w:rFonts w:hint="default"/>
          <w:lang w:val="en-US"/>
        </w:rPr>
        <w:t xml:space="preserve">5) </w:t>
      </w:r>
      <w:r>
        <w:rPr>
          <w:rStyle w:val="92"/>
        </w:rPr>
        <w:t>Cross-Validation for Robustness</w:t>
      </w:r>
      <w:r>
        <w:t>:</w:t>
      </w:r>
    </w:p>
    <w:p>
      <w:pPr>
        <w:keepNext w:val="0"/>
        <w:keepLines w:val="0"/>
        <w:widowControl/>
        <w:numPr>
          <w:ilvl w:val="0"/>
          <w:numId w:val="35"/>
        </w:numPr>
        <w:suppressLineNumbers w:val="0"/>
        <w:spacing w:before="0" w:beforeAutospacing="1" w:after="0" w:afterAutospacing="1"/>
        <w:ind w:left="720" w:firstLine="0"/>
      </w:pPr>
      <w:r>
        <w:t>Cross-validation is essential for assessing the model's generalizability. By training and testing the model across multiple folds, we gain confidence that the model's performance is consistent and not overly dependent on a particular subset of data.</w:t>
      </w:r>
      <w:r>
        <w:br w:type="textWrapping"/>
      </w:r>
      <w:r>
        <w:br w:type="textWrapping"/>
      </w:r>
      <w:r>
        <w:br w:type="textWrapping"/>
      </w:r>
    </w:p>
    <w:p>
      <w:pPr>
        <w:pStyle w:val="85"/>
        <w:keepNext w:val="0"/>
        <w:keepLines w:val="0"/>
        <w:widowControl/>
        <w:suppressLineNumbers w:val="0"/>
        <w:ind w:left="720"/>
      </w:pPr>
      <w:r>
        <w:rPr>
          <w:rStyle w:val="92"/>
          <w:rFonts w:hint="default"/>
          <w:lang w:val="en-US"/>
        </w:rPr>
        <w:t>6)</w:t>
      </w:r>
      <w:r>
        <w:rPr>
          <w:rStyle w:val="92"/>
        </w:rPr>
        <w:t>Model Persistence</w:t>
      </w:r>
      <w:r>
        <w:t>:</w:t>
      </w:r>
    </w:p>
    <w:p>
      <w:pPr>
        <w:keepNext w:val="0"/>
        <w:keepLines w:val="0"/>
        <w:widowControl/>
        <w:numPr>
          <w:numId w:val="0"/>
        </w:numPr>
        <w:suppressLineNumbers w:val="0"/>
        <w:spacing w:before="0" w:beforeAutospacing="1" w:after="0" w:afterAutospacing="1"/>
        <w:ind w:left="1440" w:leftChars="0"/>
      </w:pPr>
    </w:p>
    <w:p>
      <w:pPr>
        <w:keepNext w:val="0"/>
        <w:keepLines w:val="0"/>
        <w:widowControl/>
        <w:numPr>
          <w:numId w:val="0"/>
        </w:numPr>
        <w:suppressLineNumbers w:val="0"/>
        <w:spacing w:before="0" w:beforeAutospacing="1" w:after="0" w:afterAutospacing="1"/>
        <w:ind w:left="1440" w:leftChars="0"/>
      </w:pPr>
      <w:r>
        <w:t>Saving the trained model pipeline ensures that the model can be easily reused for future predictions without retraining, enhancing efficiency in operational environments.</w:t>
      </w:r>
    </w:p>
    <w:p>
      <w:pPr>
        <w:keepNext w:val="0"/>
        <w:keepLines w:val="0"/>
        <w:widowControl/>
        <w:numPr>
          <w:numId w:val="0"/>
        </w:numPr>
        <w:suppressLineNumbers w:val="0"/>
        <w:spacing w:before="0" w:beforeAutospacing="1" w:after="0" w:afterAutospacing="1"/>
        <w:ind w:left="1440" w:leftChars="0"/>
      </w:pPr>
      <w:r>
        <w:t>The ability to load and use the saved model pipeline ensures that the forecasting system can be seamlessly integrated into real-time applications.</w:t>
      </w:r>
    </w:p>
    <w:p>
      <w:pPr>
        <w:keepNext w:val="0"/>
        <w:keepLines w:val="0"/>
        <w:widowControl/>
        <w:numPr>
          <w:numId w:val="0"/>
        </w:numPr>
        <w:suppressLineNumbers w:val="0"/>
        <w:spacing w:before="0" w:beforeAutospacing="1" w:after="0" w:afterAutospacing="1"/>
        <w:ind w:left="720" w:leftChars="0"/>
      </w:pPr>
    </w:p>
    <w:p>
      <w:pPr>
        <w:keepNext w:val="0"/>
        <w:keepLines w:val="0"/>
        <w:widowControl/>
        <w:numPr>
          <w:numId w:val="0"/>
        </w:numPr>
        <w:suppressLineNumbers w:val="0"/>
        <w:spacing w:before="0" w:beforeAutospacing="1" w:after="0" w:afterAutospacing="1"/>
        <w:ind w:left="720" w:leftChars="0"/>
        <w:rPr>
          <w:rFonts w:hint="default" w:ascii="Arial" w:hAnsi="Arial"/>
          <w:b w:val="0"/>
          <w:lang w:val="en-US"/>
        </w:rPr>
      </w:pPr>
    </w:p>
    <w:p>
      <w:pPr>
        <w:keepNext w:val="0"/>
        <w:keepLines w:val="0"/>
        <w:widowControl/>
        <w:numPr>
          <w:numId w:val="0"/>
        </w:numPr>
        <w:suppressLineNumbers w:val="0"/>
        <w:spacing w:before="0" w:beforeAutospacing="1" w:after="0" w:afterAutospacing="1"/>
        <w:ind w:left="720" w:leftChars="0"/>
        <w:rPr>
          <w:rFonts w:hint="default" w:ascii="Arial" w:hAnsi="Arial"/>
          <w:b w:val="0"/>
          <w:lang w:val="en-US"/>
        </w:rPr>
      </w:pPr>
    </w:p>
    <w:p>
      <w:pPr>
        <w:keepNext w:val="0"/>
        <w:keepLines w:val="0"/>
        <w:widowControl/>
        <w:numPr>
          <w:numId w:val="0"/>
        </w:numPr>
        <w:suppressLineNumbers w:val="0"/>
        <w:spacing w:before="0" w:beforeAutospacing="1" w:after="0" w:afterAutospacing="1"/>
        <w:ind w:left="720" w:leftChars="0"/>
      </w:pPr>
      <w:r>
        <w:br w:type="textWrapping"/>
      </w:r>
      <w:r>
        <w:br w:type="textWrapping"/>
      </w:r>
      <w:r>
        <w:br w:type="textWrapping"/>
      </w:r>
    </w:p>
    <w:p>
      <w:pPr>
        <w:keepNext w:val="0"/>
        <w:keepLines w:val="0"/>
        <w:widowControl/>
        <w:suppressLineNumbers w:val="0"/>
        <w:rPr>
          <w:rFonts w:hint="default"/>
          <w:lang w:val="en-US"/>
        </w:rPr>
      </w:pPr>
      <w:r>
        <w:rPr>
          <w:rFonts w:hint="eastAsia" w:ascii="SimSun" w:hAnsi="SimSun" w:eastAsia="SimSun" w:cs="SimSun"/>
          <w:sz w:val="24"/>
        </w:rPr>
        <w:t xml:space="preserve"> </w:t>
      </w:r>
    </w:p>
    <w:p>
      <w:pPr>
        <w:keepNext w:val="0"/>
        <w:keepLines w:val="0"/>
        <w:widowControl/>
        <w:suppressLineNumbers w:val="0"/>
        <w:rPr>
          <w:rFonts w:hint="default"/>
          <w:lang w:val="en-US"/>
        </w:rPr>
      </w:pPr>
    </w:p>
    <w:sectPr>
      <w:headerReference r:id="rId5"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Times New Roman Bold">
    <w:panose1 w:val="02020603050405020304"/>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imSu">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imS">
    <w:altName w:val="苹方-简"/>
    <w:panose1 w:val="00000000000000000000"/>
    <w:charset w:val="00"/>
    <w:family w:val="auto"/>
    <w:pitch w:val="default"/>
    <w:sig w:usb0="00000000" w:usb1="00000000" w:usb2="00000000" w:usb3="00000000" w:csb0="00000000" w:csb1="00000000"/>
  </w:font>
  <w:font w:name="Sim">
    <w:altName w:val="苹方-简"/>
    <w:panose1 w:val="00000000000000000000"/>
    <w:charset w:val="00"/>
    <w:family w:val="auto"/>
    <w:pitch w:val="default"/>
    <w:sig w:usb0="00000000" w:usb1="00000000" w:usb2="00000000" w:usb3="00000000" w:csb0="00000000" w:csb1="00000000"/>
  </w:font>
  <w:font w:name="Si">
    <w:altName w:val="苹方-简"/>
    <w:panose1 w:val="00000000000000000000"/>
    <w:charset w:val="00"/>
    <w:family w:val="auto"/>
    <w:pitch w:val="default"/>
    <w:sig w:usb0="00000000" w:usb1="00000000" w:usb2="00000000" w:usb3="00000000" w:csb0="00000000" w:csb1="00000000"/>
  </w:font>
  <w:font w:name="S">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pple LiGothic">
    <w:panose1 w:val="00000000000000000000"/>
    <w:charset w:val="86"/>
    <w:family w:val="auto"/>
    <w:pitch w:val="default"/>
    <w:sig w:usb0="00000000" w:usb1="00000000" w:usb2="00000000" w:usb3="00000000" w:csb0="00140000" w:csb1="00000000"/>
  </w:font>
  <w:font w:name="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ri">
    <w:altName w:val="苹方-简"/>
    <w:panose1 w:val="00000000000000000000"/>
    <w:charset w:val="00"/>
    <w:family w:val="auto"/>
    <w:pitch w:val="default"/>
    <w:sig w:usb0="00000000" w:usb1="00000000" w:usb2="00000000" w:usb3="00000000" w:csb0="00000000" w:csb1="00000000"/>
  </w:font>
  <w:font w:name="Aria">
    <w:altName w:val="苹方-简"/>
    <w:panose1 w:val="00000000000000000000"/>
    <w:charset w:val="00"/>
    <w:family w:val="auto"/>
    <w:pitch w:val="default"/>
    <w:sig w:usb0="00000000" w:usb1="00000000" w:usb2="00000000" w:usb3="00000000" w:csb0="00000000" w:csb1="00000000"/>
  </w:font>
  <w:font w:name="Times New Roma">
    <w:altName w:val="Helvetica Neue"/>
    <w:panose1 w:val="00000000000000000000"/>
    <w:charset w:val="00"/>
    <w:family w:val="auto"/>
    <w:pitch w:val="default"/>
    <w:sig w:usb0="00000000" w:usb1="00000000" w:usb2="00000000" w:usb3="00000000" w:csb0="00000000" w:csb1="00000000"/>
  </w:font>
  <w:font w:name="Times New Rom">
    <w:altName w:val="Helvetica Neue"/>
    <w:panose1 w:val="00000000000000000000"/>
    <w:charset w:val="00"/>
    <w:family w:val="auto"/>
    <w:pitch w:val="default"/>
    <w:sig w:usb0="00000000" w:usb1="00000000" w:usb2="00000000" w:usb3="00000000" w:csb0="00000000" w:csb1="00000000"/>
  </w:font>
  <w:font w:name="Times New Ro">
    <w:altName w:val="Helvetica Neue"/>
    <w:panose1 w:val="00000000000000000000"/>
    <w:charset w:val="00"/>
    <w:family w:val="auto"/>
    <w:pitch w:val="default"/>
    <w:sig w:usb0="00000000" w:usb1="00000000" w:usb2="00000000" w:usb3="00000000" w:csb0="00000000" w:csb1="00000000"/>
  </w:font>
  <w:font w:name="Times New R">
    <w:altName w:val="Helvetica Neue"/>
    <w:panose1 w:val="00000000000000000000"/>
    <w:charset w:val="00"/>
    <w:family w:val="auto"/>
    <w:pitch w:val="default"/>
    <w:sig w:usb0="00000000" w:usb1="00000000" w:usb2="00000000" w:usb3="00000000" w:csb0="00000000" w:csb1="00000000"/>
  </w:font>
  <w:font w:name="Times New">
    <w:altName w:val="Helvetica Neue"/>
    <w:panose1 w:val="00000000000000000000"/>
    <w:charset w:val="00"/>
    <w:family w:val="auto"/>
    <w:pitch w:val="default"/>
    <w:sig w:usb0="00000000" w:usb1="00000000" w:usb2="00000000" w:usb3="00000000" w:csb0="00000000" w:csb1="00000000"/>
  </w:font>
  <w:font w:name="Times Ne">
    <w:altName w:val="Helvetica Neue"/>
    <w:panose1 w:val="00000000000000000000"/>
    <w:charset w:val="00"/>
    <w:family w:val="auto"/>
    <w:pitch w:val="default"/>
    <w:sig w:usb0="00000000" w:usb1="00000000" w:usb2="00000000" w:usb3="00000000" w:csb0="00000000" w:csb1="00000000"/>
  </w:font>
  <w:font w:name="Times N">
    <w:altName w:val="Helvetica Neue"/>
    <w:panose1 w:val="00000000000000000000"/>
    <w:charset w:val="00"/>
    <w:family w:val="auto"/>
    <w:pitch w:val="default"/>
    <w:sig w:usb0="00000000" w:usb1="00000000" w:usb2="00000000" w:usb3="00000000" w:csb0="00000000" w:csb1="00000000"/>
  </w:font>
  <w:font w:name="Times">
    <w:altName w:val="Helvetica Neue"/>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DRMNf0zAIAACMGAAAOAAAAAAAAAAEAIAAAADUBAABkcnMvZTJvRG9jLnht&#10;bFBLBQYAAAAABgAGAFkBAABzBg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F3C63"/>
    <w:multiLevelType w:val="multilevel"/>
    <w:tmpl w:val="8FAF3C63"/>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ABD75439"/>
    <w:multiLevelType w:val="multilevel"/>
    <w:tmpl w:val="ABD75439"/>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AF7F724C"/>
    <w:multiLevelType w:val="multilevel"/>
    <w:tmpl w:val="AF7F724C"/>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D73A1EB6"/>
    <w:multiLevelType w:val="multilevel"/>
    <w:tmpl w:val="D73A1EB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D7D508C6"/>
    <w:multiLevelType w:val="multilevel"/>
    <w:tmpl w:val="D7D508C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D83C1A73"/>
    <w:multiLevelType w:val="multilevel"/>
    <w:tmpl w:val="D83C1A73"/>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DACB5E59"/>
    <w:multiLevelType w:val="multilevel"/>
    <w:tmpl w:val="DACB5E59"/>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DC8F4F09"/>
    <w:multiLevelType w:val="multilevel"/>
    <w:tmpl w:val="DC8F4F09"/>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8">
    <w:nsid w:val="DFFCEBF5"/>
    <w:multiLevelType w:val="multilevel"/>
    <w:tmpl w:val="DFFCEBF5"/>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9">
    <w:nsid w:val="E9B5B6EE"/>
    <w:multiLevelType w:val="multilevel"/>
    <w:tmpl w:val="E9B5B6EE"/>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0">
    <w:nsid w:val="EFBD4534"/>
    <w:multiLevelType w:val="multilevel"/>
    <w:tmpl w:val="EFBD453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1">
    <w:nsid w:val="EFF0C51B"/>
    <w:multiLevelType w:val="multilevel"/>
    <w:tmpl w:val="EFF0C51B"/>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2">
    <w:nsid w:val="F56E1CD4"/>
    <w:multiLevelType w:val="multilevel"/>
    <w:tmpl w:val="F56E1CD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3">
    <w:nsid w:val="FB5EC0B3"/>
    <w:multiLevelType w:val="singleLevel"/>
    <w:tmpl w:val="FB5EC0B3"/>
    <w:lvl w:ilvl="0" w:tentative="0">
      <w:start w:val="2"/>
      <w:numFmt w:val="decimal"/>
      <w:suff w:val="space"/>
      <w:lvlText w:val="%1)"/>
      <w:lvlJc w:val="left"/>
    </w:lvl>
  </w:abstractNum>
  <w:abstractNum w:abstractNumId="14">
    <w:nsid w:val="FBFEBA76"/>
    <w:multiLevelType w:val="multilevel"/>
    <w:tmpl w:val="FBFEBA7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5">
    <w:nsid w:val="FE9D2400"/>
    <w:multiLevelType w:val="multilevel"/>
    <w:tmpl w:val="FE9D2400"/>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6">
    <w:nsid w:val="FEA3D084"/>
    <w:multiLevelType w:val="multilevel"/>
    <w:tmpl w:val="FEA3D08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7">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8">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9">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20">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21">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22">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3">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4">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5">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6">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7">
    <w:nsid w:val="2CFEE390"/>
    <w:multiLevelType w:val="multilevel"/>
    <w:tmpl w:val="2CFEE390"/>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8">
    <w:nsid w:val="63BC7C40"/>
    <w:multiLevelType w:val="multilevel"/>
    <w:tmpl w:val="63BC7C40"/>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9">
    <w:nsid w:val="66E72EAB"/>
    <w:multiLevelType w:val="multilevel"/>
    <w:tmpl w:val="66E72EAB"/>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0">
    <w:nsid w:val="6BD70075"/>
    <w:multiLevelType w:val="singleLevel"/>
    <w:tmpl w:val="6BD70075"/>
    <w:lvl w:ilvl="0" w:tentative="0">
      <w:start w:val="3"/>
      <w:numFmt w:val="decimal"/>
      <w:suff w:val="space"/>
      <w:lvlText w:val="%1."/>
      <w:lvlJc w:val="left"/>
    </w:lvl>
  </w:abstractNum>
  <w:abstractNum w:abstractNumId="31">
    <w:nsid w:val="7CAF9A7A"/>
    <w:multiLevelType w:val="multilevel"/>
    <w:tmpl w:val="7CAF9A7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2">
    <w:nsid w:val="7D1CA705"/>
    <w:multiLevelType w:val="multilevel"/>
    <w:tmpl w:val="7D1CA705"/>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3">
    <w:nsid w:val="7DBFACB3"/>
    <w:multiLevelType w:val="multilevel"/>
    <w:tmpl w:val="7DBFACB3"/>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4">
    <w:nsid w:val="7EEFB016"/>
    <w:multiLevelType w:val="multilevel"/>
    <w:tmpl w:val="7EEFB01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26"/>
  </w:num>
  <w:num w:numId="2">
    <w:abstractNumId w:val="24"/>
  </w:num>
  <w:num w:numId="3">
    <w:abstractNumId w:val="23"/>
  </w:num>
  <w:num w:numId="4">
    <w:abstractNumId w:val="22"/>
  </w:num>
  <w:num w:numId="5">
    <w:abstractNumId w:val="21"/>
  </w:num>
  <w:num w:numId="6">
    <w:abstractNumId w:val="25"/>
  </w:num>
  <w:num w:numId="7">
    <w:abstractNumId w:val="20"/>
  </w:num>
  <w:num w:numId="8">
    <w:abstractNumId w:val="19"/>
  </w:num>
  <w:num w:numId="9">
    <w:abstractNumId w:val="18"/>
  </w:num>
  <w:num w:numId="10">
    <w:abstractNumId w:val="17"/>
  </w:num>
  <w:num w:numId="11">
    <w:abstractNumId w:val="3"/>
  </w:num>
  <w:num w:numId="12">
    <w:abstractNumId w:val="4"/>
  </w:num>
  <w:num w:numId="13">
    <w:abstractNumId w:val="32"/>
  </w:num>
  <w:num w:numId="14">
    <w:abstractNumId w:val="30"/>
  </w:num>
  <w:num w:numId="15">
    <w:abstractNumId w:val="11"/>
  </w:num>
  <w:num w:numId="16">
    <w:abstractNumId w:val="16"/>
  </w:num>
  <w:num w:numId="17">
    <w:abstractNumId w:val="0"/>
  </w:num>
  <w:num w:numId="18">
    <w:abstractNumId w:val="6"/>
  </w:num>
  <w:num w:numId="19">
    <w:abstractNumId w:val="29"/>
  </w:num>
  <w:num w:numId="20">
    <w:abstractNumId w:val="10"/>
  </w:num>
  <w:num w:numId="21">
    <w:abstractNumId w:val="28"/>
  </w:num>
  <w:num w:numId="22">
    <w:abstractNumId w:val="27"/>
  </w:num>
  <w:num w:numId="23">
    <w:abstractNumId w:val="8"/>
  </w:num>
  <w:num w:numId="24">
    <w:abstractNumId w:val="31"/>
  </w:num>
  <w:num w:numId="25">
    <w:abstractNumId w:val="12"/>
  </w:num>
  <w:num w:numId="26">
    <w:abstractNumId w:val="15"/>
  </w:num>
  <w:num w:numId="27">
    <w:abstractNumId w:val="2"/>
  </w:num>
  <w:num w:numId="28">
    <w:abstractNumId w:val="5"/>
  </w:num>
  <w:num w:numId="29">
    <w:abstractNumId w:val="7"/>
  </w:num>
  <w:num w:numId="30">
    <w:abstractNumId w:val="9"/>
  </w:num>
  <w:num w:numId="31">
    <w:abstractNumId w:val="13"/>
  </w:num>
  <w:num w:numId="32">
    <w:abstractNumId w:val="14"/>
  </w:num>
  <w:num w:numId="33">
    <w:abstractNumId w:val="34"/>
  </w:num>
  <w:num w:numId="34">
    <w:abstractNumId w:val="3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9DF557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99DF557D"/>
    <w:rsid w:val="BCBD504C"/>
    <w:rsid w:val="F95E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Times New Roman" w:hAnsi="Times New Roman" w:eastAsia="Arial" w:cs="Arial"/>
      <w:snapToGrid w:val="0"/>
      <w:color w:val="auto"/>
      <w:kern w:val="0"/>
      <w:sz w:val="20"/>
      <w:szCs w:val="21"/>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2024-06-06T18:39:00Z</dcterms:created>
  <dc:creator>sherya</dc:creator>
  <cp:lastModifiedBy>sherya</cp:lastModifiedBy>
  <dcterms:modified xsi:type="dcterms:W3CDTF">2024-06-06T20:27:01Z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